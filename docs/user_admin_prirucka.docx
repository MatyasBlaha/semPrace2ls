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34831" w14:textId="0722D017" w:rsidR="00193B37" w:rsidRPr="00A86E32" w:rsidRDefault="00193B37" w:rsidP="00A86E32">
      <w:pPr>
        <w:jc w:val="center"/>
        <w:rPr>
          <w:rFonts w:ascii="Aptos" w:hAnsi="Aptos"/>
          <w:sz w:val="32"/>
          <w:szCs w:val="32"/>
        </w:rPr>
      </w:pPr>
      <w:proofErr w:type="spellStart"/>
      <w:r w:rsidRPr="00A86E32">
        <w:rPr>
          <w:rFonts w:ascii="Aptos" w:hAnsi="Aptos"/>
          <w:sz w:val="32"/>
          <w:szCs w:val="32"/>
        </w:rPr>
        <w:t>Uživatelská</w:t>
      </w:r>
      <w:proofErr w:type="spellEnd"/>
      <w:r w:rsidRPr="00A86E32">
        <w:rPr>
          <w:rFonts w:ascii="Aptos" w:hAnsi="Aptos"/>
          <w:sz w:val="32"/>
          <w:szCs w:val="32"/>
        </w:rPr>
        <w:t xml:space="preserve"> a </w:t>
      </w:r>
      <w:proofErr w:type="spellStart"/>
      <w:r w:rsidRPr="00A86E32">
        <w:rPr>
          <w:rFonts w:ascii="Aptos" w:hAnsi="Aptos"/>
          <w:sz w:val="32"/>
          <w:szCs w:val="32"/>
        </w:rPr>
        <w:t>administrátorská</w:t>
      </w:r>
      <w:proofErr w:type="spellEnd"/>
      <w:r w:rsidRPr="00A86E32">
        <w:rPr>
          <w:rFonts w:ascii="Aptos" w:hAnsi="Aptos"/>
          <w:sz w:val="32"/>
          <w:szCs w:val="32"/>
        </w:rPr>
        <w:t xml:space="preserve"> </w:t>
      </w:r>
      <w:proofErr w:type="spellStart"/>
      <w:r w:rsidRPr="00A86E32">
        <w:rPr>
          <w:rFonts w:ascii="Aptos" w:hAnsi="Aptos"/>
          <w:sz w:val="32"/>
          <w:szCs w:val="32"/>
        </w:rPr>
        <w:t>příručka</w:t>
      </w:r>
      <w:proofErr w:type="spellEnd"/>
    </w:p>
    <w:p w14:paraId="5092DCD3" w14:textId="77777777" w:rsidR="00D976C5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>Verze 1.0</w:t>
      </w:r>
      <w:r w:rsidRPr="00193B37">
        <w:rPr>
          <w:rFonts w:ascii="Aptos" w:hAnsi="Aptos"/>
        </w:rPr>
        <w:br/>
        <w:t>Autor: Matyáš Bláha</w:t>
      </w:r>
      <w:r w:rsidRPr="00193B37">
        <w:rPr>
          <w:rFonts w:ascii="Aptos" w:hAnsi="Aptos"/>
        </w:rPr>
        <w:br/>
        <w:t xml:space="preserve">Datum: </w:t>
      </w:r>
      <w:proofErr w:type="spellStart"/>
      <w:r w:rsidRPr="00193B37">
        <w:rPr>
          <w:rFonts w:ascii="Aptos" w:hAnsi="Aptos"/>
        </w:rPr>
        <w:t>květen</w:t>
      </w:r>
      <w:proofErr w:type="spellEnd"/>
      <w:r w:rsidRPr="00193B37">
        <w:rPr>
          <w:rFonts w:ascii="Aptos" w:hAnsi="Aptos"/>
        </w:rPr>
        <w:t xml:space="preserve"> 2025</w:t>
      </w:r>
    </w:p>
    <w:p w14:paraId="6B1681CF" w14:textId="77777777" w:rsidR="00D976C5" w:rsidRDefault="00D976C5" w:rsidP="00193B37">
      <w:pPr>
        <w:rPr>
          <w:rFonts w:ascii="Aptos" w:hAnsi="Aptos"/>
        </w:rPr>
      </w:pPr>
    </w:p>
    <w:sdt>
      <w:sdtPr>
        <w:rPr>
          <w:lang w:val="cs-CZ"/>
        </w:rPr>
        <w:id w:val="12585637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14:paraId="48EDEE24" w14:textId="643A23F5" w:rsidR="00D976C5" w:rsidRDefault="00D976C5">
          <w:pPr>
            <w:pStyle w:val="Nadpisobsahu"/>
          </w:pPr>
          <w:r>
            <w:rPr>
              <w:lang w:val="cs-CZ"/>
            </w:rPr>
            <w:t>Obsah</w:t>
          </w:r>
        </w:p>
        <w:p w14:paraId="56B3A1CC" w14:textId="7937573E" w:rsidR="00D976C5" w:rsidRDefault="00D976C5">
          <w:pPr>
            <w:pStyle w:val="Obsah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8859248" w:history="1">
            <w:r w:rsidRPr="00B123CA">
              <w:rPr>
                <w:rStyle w:val="Hypertextovodkaz"/>
                <w:noProof/>
              </w:rPr>
              <w:t>2. Uživatelská příručka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2E08E" w14:textId="303CB5B8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49" w:history="1">
            <w:r w:rsidRPr="00B123CA">
              <w:rPr>
                <w:rStyle w:val="Hypertextovodkaz"/>
                <w:noProof/>
              </w:rPr>
              <w:t>2.1 Přihlášení a registrace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D926F" w14:textId="310A73B6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0" w:history="1">
            <w:r w:rsidRPr="00B123CA">
              <w:rPr>
                <w:rStyle w:val="Hypertextovodkaz"/>
                <w:noProof/>
              </w:rPr>
              <w:t>2.2 Použití aplikace podle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786E9" w14:textId="6F18DD9A" w:rsidR="00D976C5" w:rsidRDefault="00D976C5">
          <w:pPr>
            <w:pStyle w:val="Obsah3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1" w:history="1">
            <w:r w:rsidRPr="00B123CA">
              <w:rPr>
                <w:rStyle w:val="Hypertextovodkaz"/>
                <w:noProof/>
              </w:rPr>
              <w:t>2.2.1 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F89A2" w14:textId="46F1B94C" w:rsidR="00D976C5" w:rsidRDefault="00D976C5">
          <w:pPr>
            <w:pStyle w:val="Obsah3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2" w:history="1">
            <w:r w:rsidRPr="00B123CA">
              <w:rPr>
                <w:rStyle w:val="Hypertextovodkaz"/>
                <w:noProof/>
              </w:rPr>
              <w:t>2.2.2 Manažer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08C2" w14:textId="3E4AC114" w:rsidR="00D976C5" w:rsidRDefault="00D976C5">
          <w:pPr>
            <w:pStyle w:val="Obsah3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3" w:history="1">
            <w:r w:rsidRPr="00B123CA">
              <w:rPr>
                <w:rStyle w:val="Hypertextovodkaz"/>
                <w:noProof/>
              </w:rPr>
              <w:t>2.2.3 Účetní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CC72" w14:textId="5ECA82EC" w:rsidR="00D976C5" w:rsidRDefault="00D976C5">
          <w:pPr>
            <w:pStyle w:val="Obsah3"/>
            <w:tabs>
              <w:tab w:val="right" w:leader="dot" w:pos="8630"/>
            </w:tabs>
            <w:rPr>
              <w:i w:val="0"/>
              <w:iC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4" w:history="1">
            <w:r w:rsidRPr="00B123CA">
              <w:rPr>
                <w:rStyle w:val="Hypertextovodkaz"/>
                <w:noProof/>
              </w:rPr>
              <w:t>2.2.4 Zaměstnanec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C26AE" w14:textId="151D9449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5" w:history="1">
            <w:r w:rsidRPr="00B123CA">
              <w:rPr>
                <w:rStyle w:val="Hypertextovodkaz"/>
                <w:noProof/>
              </w:rPr>
              <w:t>2.3 FAQ – často kladené otázky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49EF4" w14:textId="4F18E989" w:rsidR="00D976C5" w:rsidRDefault="00D976C5">
          <w:pPr>
            <w:pStyle w:val="Obsah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6" w:history="1">
            <w:r w:rsidRPr="00B123CA">
              <w:rPr>
                <w:rStyle w:val="Hypertextovodkaz"/>
                <w:noProof/>
              </w:rPr>
              <w:t>3. Administrátorská příručka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C3E5" w14:textId="41EAAD13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7" w:history="1">
            <w:r w:rsidRPr="00B123CA">
              <w:rPr>
                <w:rStyle w:val="Hypertextovodkaz"/>
                <w:noProof/>
              </w:rPr>
              <w:t>3.1 Nasazení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1E614" w14:textId="5A29EADC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8" w:history="1">
            <w:r w:rsidRPr="00B123CA">
              <w:rPr>
                <w:rStyle w:val="Hypertextovodkaz"/>
                <w:noProof/>
              </w:rPr>
              <w:t>3.2 Architektura a struktura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8ED0" w14:textId="1A3D947D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59" w:history="1">
            <w:r w:rsidRPr="00B123CA">
              <w:rPr>
                <w:rStyle w:val="Hypertextovodkaz"/>
                <w:noProof/>
              </w:rPr>
              <w:t>3.3 Práce s databází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C3F1" w14:textId="1F2E81BF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60" w:history="1">
            <w:r w:rsidRPr="00B123CA">
              <w:rPr>
                <w:rStyle w:val="Hypertextovodkaz"/>
                <w:noProof/>
              </w:rPr>
              <w:t>3.4 Role a přístupy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AA20" w14:textId="2F6431AF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61" w:history="1">
            <w:r w:rsidRPr="00B123CA">
              <w:rPr>
                <w:rStyle w:val="Hypertextovodkaz"/>
                <w:noProof/>
              </w:rPr>
              <w:t>3.5 Debugging a logování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F6299" w14:textId="0251302D" w:rsidR="00D976C5" w:rsidRDefault="00D976C5">
          <w:pPr>
            <w:pStyle w:val="Obsah2"/>
            <w:tabs>
              <w:tab w:val="right" w:leader="dot" w:pos="8630"/>
            </w:tabs>
            <w:rPr>
              <w:smallCaps w:val="0"/>
              <w:noProof/>
              <w:kern w:val="2"/>
              <w:sz w:val="24"/>
              <w:szCs w:val="24"/>
              <w:lang w:val="cs-CZ" w:eastAsia="cs-CZ"/>
              <w14:ligatures w14:val="standardContextual"/>
            </w:rPr>
          </w:pPr>
          <w:hyperlink w:anchor="_Toc198859262" w:history="1">
            <w:r w:rsidRPr="00B123CA">
              <w:rPr>
                <w:rStyle w:val="Hypertextovodkaz"/>
                <w:noProof/>
              </w:rPr>
              <w:t>3.6 Budoucí rozšíření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_Toc198859262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BF8E" w14:textId="7FB1D4B5" w:rsidR="00D976C5" w:rsidRDefault="00D976C5">
          <w:r>
            <w:rPr>
              <w:b/>
              <w:bCs/>
            </w:rPr>
            <w:fldChar w:fldCharType="end"/>
          </w:r>
        </w:p>
      </w:sdtContent>
    </w:sdt>
    <w:p w14:paraId="5399A4EF" w14:textId="77777777" w:rsidR="00D976C5" w:rsidRDefault="00D976C5" w:rsidP="00193B37">
      <w:pPr>
        <w:rPr>
          <w:rFonts w:ascii="Aptos" w:hAnsi="Aptos"/>
        </w:rPr>
      </w:pPr>
    </w:p>
    <w:p w14:paraId="24555F75" w14:textId="77777777" w:rsidR="00D976C5" w:rsidRDefault="00D976C5" w:rsidP="00193B37">
      <w:pPr>
        <w:rPr>
          <w:rFonts w:ascii="Aptos" w:hAnsi="Aptos"/>
        </w:rPr>
      </w:pPr>
    </w:p>
    <w:p w14:paraId="3DE76AF8" w14:textId="77777777" w:rsidR="00D976C5" w:rsidRDefault="00D976C5" w:rsidP="00193B37">
      <w:pPr>
        <w:rPr>
          <w:rFonts w:ascii="Aptos" w:hAnsi="Aptos"/>
        </w:rPr>
      </w:pPr>
    </w:p>
    <w:p w14:paraId="6FA2D772" w14:textId="77777777" w:rsidR="00D976C5" w:rsidRDefault="00D976C5" w:rsidP="00193B37">
      <w:pPr>
        <w:rPr>
          <w:rFonts w:ascii="Aptos" w:hAnsi="Aptos"/>
        </w:rPr>
      </w:pPr>
    </w:p>
    <w:p w14:paraId="089EA692" w14:textId="77777777" w:rsidR="00D976C5" w:rsidRDefault="00D976C5" w:rsidP="00193B37">
      <w:pPr>
        <w:rPr>
          <w:rFonts w:ascii="Aptos" w:hAnsi="Aptos"/>
        </w:rPr>
      </w:pPr>
    </w:p>
    <w:p w14:paraId="5A505665" w14:textId="77777777" w:rsidR="00D976C5" w:rsidRDefault="00D976C5" w:rsidP="00193B37">
      <w:pPr>
        <w:rPr>
          <w:rFonts w:ascii="Aptos" w:hAnsi="Aptos"/>
        </w:rPr>
      </w:pPr>
    </w:p>
    <w:p w14:paraId="616DD11A" w14:textId="77777777" w:rsidR="00D976C5" w:rsidRDefault="00D976C5" w:rsidP="00193B37">
      <w:pPr>
        <w:rPr>
          <w:rFonts w:ascii="Aptos" w:hAnsi="Aptos"/>
        </w:rPr>
      </w:pPr>
    </w:p>
    <w:p w14:paraId="78BC6041" w14:textId="77777777" w:rsidR="00193B37" w:rsidRPr="00193B37" w:rsidRDefault="00193B37" w:rsidP="00D976C5">
      <w:pPr>
        <w:pStyle w:val="Nadpis1"/>
      </w:pPr>
      <w:bookmarkStart w:id="0" w:name="_Toc198859248"/>
      <w:r w:rsidRPr="00193B37">
        <w:lastRenderedPageBreak/>
        <w:t xml:space="preserve">2. </w:t>
      </w:r>
      <w:proofErr w:type="spellStart"/>
      <w:r w:rsidRPr="00193B37">
        <w:t>Uživatelská</w:t>
      </w:r>
      <w:proofErr w:type="spellEnd"/>
      <w:r w:rsidRPr="00193B37">
        <w:t xml:space="preserve"> </w:t>
      </w:r>
      <w:proofErr w:type="spellStart"/>
      <w:r w:rsidRPr="00193B37">
        <w:t>příručka</w:t>
      </w:r>
      <w:bookmarkEnd w:id="0"/>
      <w:proofErr w:type="spellEnd"/>
    </w:p>
    <w:p w14:paraId="6DC597E5" w14:textId="77777777" w:rsidR="00193B37" w:rsidRPr="00193B37" w:rsidRDefault="00193B37" w:rsidP="00D976C5">
      <w:pPr>
        <w:pStyle w:val="Nadpis2"/>
      </w:pPr>
      <w:bookmarkStart w:id="1" w:name="_Toc198859249"/>
      <w:r w:rsidRPr="00193B37">
        <w:t xml:space="preserve">2.1 </w:t>
      </w:r>
      <w:proofErr w:type="spellStart"/>
      <w:r w:rsidRPr="00193B37">
        <w:t>Přihlášení</w:t>
      </w:r>
      <w:proofErr w:type="spellEnd"/>
      <w:r w:rsidRPr="00193B37">
        <w:t xml:space="preserve"> a </w:t>
      </w:r>
      <w:proofErr w:type="spellStart"/>
      <w:r w:rsidRPr="00193B37">
        <w:t>registrace</w:t>
      </w:r>
      <w:bookmarkEnd w:id="1"/>
      <w:proofErr w:type="spellEnd"/>
    </w:p>
    <w:p w14:paraId="33C7BFC2" w14:textId="77777777" w:rsidR="00D976C5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</w:t>
      </w:r>
      <w:proofErr w:type="spellStart"/>
      <w:r w:rsidRPr="00193B37">
        <w:rPr>
          <w:rFonts w:ascii="Aptos" w:hAnsi="Aptos"/>
        </w:rPr>
        <w:t>Otevřete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aplikaci</w:t>
      </w:r>
      <w:proofErr w:type="spellEnd"/>
      <w:r w:rsidRPr="00193B37">
        <w:rPr>
          <w:rFonts w:ascii="Aptos" w:hAnsi="Aptos"/>
        </w:rPr>
        <w:t xml:space="preserve"> v </w:t>
      </w:r>
      <w:proofErr w:type="spellStart"/>
      <w:r w:rsidRPr="00193B37">
        <w:rPr>
          <w:rFonts w:ascii="Aptos" w:hAnsi="Aptos"/>
        </w:rPr>
        <w:t>prohlížeči</w:t>
      </w:r>
      <w:proofErr w:type="spellEnd"/>
      <w:r w:rsidRPr="00193B37">
        <w:rPr>
          <w:rFonts w:ascii="Aptos" w:hAnsi="Aptos"/>
        </w:rPr>
        <w:t xml:space="preserve"> (</w:t>
      </w:r>
      <w:proofErr w:type="spellStart"/>
      <w:r w:rsidRPr="00193B37">
        <w:rPr>
          <w:rFonts w:ascii="Aptos" w:hAnsi="Aptos"/>
        </w:rPr>
        <w:t>např</w:t>
      </w:r>
      <w:proofErr w:type="spellEnd"/>
      <w:r w:rsidRPr="00193B37">
        <w:rPr>
          <w:rFonts w:ascii="Aptos" w:hAnsi="Aptos"/>
        </w:rPr>
        <w:t>. https://companytrack.vercel.app).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Klikněte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„</w:t>
      </w:r>
      <w:proofErr w:type="spellStart"/>
      <w:proofErr w:type="gramStart"/>
      <w:r w:rsidRPr="00193B37">
        <w:rPr>
          <w:rFonts w:ascii="Aptos" w:hAnsi="Aptos"/>
        </w:rPr>
        <w:t>Registrace</w:t>
      </w:r>
      <w:proofErr w:type="spellEnd"/>
      <w:r w:rsidRPr="00193B37">
        <w:rPr>
          <w:rFonts w:ascii="Aptos" w:hAnsi="Aptos"/>
        </w:rPr>
        <w:t>“ a</w:t>
      </w:r>
      <w:proofErr w:type="gram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zadejte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svůj</w:t>
      </w:r>
      <w:proofErr w:type="spellEnd"/>
      <w:r w:rsidRPr="00193B37">
        <w:rPr>
          <w:rFonts w:ascii="Aptos" w:hAnsi="Aptos"/>
        </w:rPr>
        <w:t xml:space="preserve"> e-mail a </w:t>
      </w:r>
      <w:proofErr w:type="spellStart"/>
      <w:r w:rsidRPr="00193B37">
        <w:rPr>
          <w:rFonts w:ascii="Aptos" w:hAnsi="Aptos"/>
        </w:rPr>
        <w:t>heslo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Po </w:t>
      </w:r>
      <w:proofErr w:type="spellStart"/>
      <w:r w:rsidRPr="00193B37">
        <w:rPr>
          <w:rFonts w:ascii="Aptos" w:hAnsi="Aptos"/>
        </w:rPr>
        <w:t>registraci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obdržíte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ověřovací</w:t>
      </w:r>
      <w:proofErr w:type="spellEnd"/>
      <w:r w:rsidRPr="00193B37">
        <w:rPr>
          <w:rFonts w:ascii="Aptos" w:hAnsi="Aptos"/>
        </w:rPr>
        <w:t xml:space="preserve"> e-mail. </w:t>
      </w:r>
      <w:proofErr w:type="spellStart"/>
      <w:r w:rsidRPr="00193B37">
        <w:rPr>
          <w:rFonts w:ascii="Aptos" w:hAnsi="Aptos"/>
        </w:rPr>
        <w:t>Klikněte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odkaz</w:t>
      </w:r>
      <w:proofErr w:type="spellEnd"/>
      <w:r w:rsidRPr="00193B37">
        <w:rPr>
          <w:rFonts w:ascii="Aptos" w:hAnsi="Aptos"/>
        </w:rPr>
        <w:t xml:space="preserve"> v e-</w:t>
      </w:r>
      <w:proofErr w:type="spellStart"/>
      <w:r w:rsidRPr="00193B37">
        <w:rPr>
          <w:rFonts w:ascii="Aptos" w:hAnsi="Aptos"/>
        </w:rPr>
        <w:t>mailu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Následně</w:t>
      </w:r>
      <w:proofErr w:type="spellEnd"/>
      <w:r w:rsidRPr="00193B37">
        <w:rPr>
          <w:rFonts w:ascii="Aptos" w:hAnsi="Aptos"/>
        </w:rPr>
        <w:t xml:space="preserve"> se </w:t>
      </w:r>
      <w:proofErr w:type="spellStart"/>
      <w:r w:rsidRPr="00193B37">
        <w:rPr>
          <w:rFonts w:ascii="Aptos" w:hAnsi="Aptos"/>
        </w:rPr>
        <w:t>můžete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přihlásit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začít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používat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systém</w:t>
      </w:r>
      <w:proofErr w:type="spellEnd"/>
      <w:r w:rsidRPr="00193B37">
        <w:rPr>
          <w:rFonts w:ascii="Aptos" w:hAnsi="Aptos"/>
        </w:rPr>
        <w:t>.</w:t>
      </w:r>
    </w:p>
    <w:p w14:paraId="506116D0" w14:textId="2D0AF990" w:rsidR="00193B37" w:rsidRPr="00193B37" w:rsidRDefault="00D976C5" w:rsidP="00193B37">
      <w:pPr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6ABA9F26" wp14:editId="1FEB976E">
            <wp:extent cx="2690889" cy="1914144"/>
            <wp:effectExtent l="0" t="0" r="1905" b="3810"/>
            <wp:docPr id="1417988938" name="Obrázek 1" descr="Obsah obrázku text, snímek obrazovky, Písm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8938" name="Obrázek 1" descr="Obsah obrázku text, snímek obrazovky, Písmo&#10;&#10;Obsah generovaný pomocí AI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493" cy="19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</w:rPr>
        <w:drawing>
          <wp:inline distT="0" distB="0" distL="0" distR="0" wp14:anchorId="1914D538" wp14:editId="5CFA7BE9">
            <wp:extent cx="2564091" cy="1912978"/>
            <wp:effectExtent l="0" t="0" r="1905" b="5080"/>
            <wp:docPr id="1828557727" name="Obrázek 2" descr="Obsah obrázku text, snímek obrazovky, Písmo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57727" name="Obrázek 2" descr="Obsah obrázku text, snímek obrazovky, Písmo&#10;&#10;Obsah generovaný pomocí AI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9865" cy="19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15AF" w14:textId="77777777" w:rsidR="00193B37" w:rsidRPr="00193B37" w:rsidRDefault="00193B37" w:rsidP="00D976C5">
      <w:pPr>
        <w:pStyle w:val="Nadpis2"/>
      </w:pPr>
      <w:bookmarkStart w:id="2" w:name="_Toc198859250"/>
      <w:r w:rsidRPr="00193B37">
        <w:t xml:space="preserve">2.2 </w:t>
      </w:r>
      <w:proofErr w:type="spellStart"/>
      <w:r w:rsidRPr="00193B37">
        <w:t>Použití</w:t>
      </w:r>
      <w:proofErr w:type="spellEnd"/>
      <w:r w:rsidRPr="00193B37">
        <w:t xml:space="preserve"> </w:t>
      </w:r>
      <w:proofErr w:type="spellStart"/>
      <w:r w:rsidRPr="00193B37">
        <w:t>aplikace</w:t>
      </w:r>
      <w:proofErr w:type="spellEnd"/>
      <w:r w:rsidRPr="00193B37">
        <w:t xml:space="preserve"> </w:t>
      </w:r>
      <w:proofErr w:type="spellStart"/>
      <w:r w:rsidRPr="00193B37">
        <w:t>podle</w:t>
      </w:r>
      <w:proofErr w:type="spellEnd"/>
      <w:r w:rsidRPr="00193B37">
        <w:t xml:space="preserve"> role</w:t>
      </w:r>
      <w:bookmarkEnd w:id="2"/>
    </w:p>
    <w:p w14:paraId="390DB889" w14:textId="77777777" w:rsidR="00193B37" w:rsidRPr="00193B37" w:rsidRDefault="00193B37" w:rsidP="00D976C5">
      <w:pPr>
        <w:pStyle w:val="Nadpis3"/>
      </w:pPr>
      <w:bookmarkStart w:id="3" w:name="_Toc198859251"/>
      <w:r w:rsidRPr="00193B37">
        <w:t>2.2.1 HR</w:t>
      </w:r>
      <w:bookmarkEnd w:id="3"/>
    </w:p>
    <w:p w14:paraId="5E6D3111" w14:textId="77777777" w:rsid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V menu </w:t>
      </w:r>
      <w:proofErr w:type="spellStart"/>
      <w:r w:rsidRPr="00193B37">
        <w:rPr>
          <w:rFonts w:ascii="Aptos" w:hAnsi="Aptos"/>
        </w:rPr>
        <w:t>zvolte</w:t>
      </w:r>
      <w:proofErr w:type="spellEnd"/>
      <w:r w:rsidRPr="00193B37">
        <w:rPr>
          <w:rFonts w:ascii="Aptos" w:hAnsi="Aptos"/>
        </w:rPr>
        <w:t xml:space="preserve"> „</w:t>
      </w:r>
      <w:proofErr w:type="spellStart"/>
      <w:proofErr w:type="gramStart"/>
      <w:r w:rsidRPr="00193B37">
        <w:rPr>
          <w:rFonts w:ascii="Aptos" w:hAnsi="Aptos"/>
        </w:rPr>
        <w:t>Zaměstnanci</w:t>
      </w:r>
      <w:proofErr w:type="spellEnd"/>
      <w:r w:rsidRPr="00193B37">
        <w:rPr>
          <w:rFonts w:ascii="Aptos" w:hAnsi="Aptos"/>
        </w:rPr>
        <w:t>“</w:t>
      </w:r>
      <w:proofErr w:type="gram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Klikněte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„</w:t>
      </w:r>
      <w:proofErr w:type="spellStart"/>
      <w:r w:rsidRPr="00193B37">
        <w:rPr>
          <w:rFonts w:ascii="Aptos" w:hAnsi="Aptos"/>
        </w:rPr>
        <w:t>Přidat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proofErr w:type="gramStart"/>
      <w:r w:rsidRPr="00193B37">
        <w:rPr>
          <w:rFonts w:ascii="Aptos" w:hAnsi="Aptos"/>
        </w:rPr>
        <w:t>zaměstnance</w:t>
      </w:r>
      <w:proofErr w:type="spellEnd"/>
      <w:r w:rsidRPr="00193B37">
        <w:rPr>
          <w:rFonts w:ascii="Aptos" w:hAnsi="Aptos"/>
        </w:rPr>
        <w:t>“</w:t>
      </w:r>
      <w:proofErr w:type="gram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Vyplňte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jméno</w:t>
      </w:r>
      <w:proofErr w:type="spellEnd"/>
      <w:r w:rsidRPr="00193B37">
        <w:rPr>
          <w:rFonts w:ascii="Aptos" w:hAnsi="Aptos"/>
        </w:rPr>
        <w:t xml:space="preserve">, e-mail, </w:t>
      </w:r>
      <w:proofErr w:type="spellStart"/>
      <w:r w:rsidRPr="00193B37">
        <w:rPr>
          <w:rFonts w:ascii="Aptos" w:hAnsi="Aptos"/>
        </w:rPr>
        <w:t>roli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pobočku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Odešlete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formulář</w:t>
      </w:r>
      <w:proofErr w:type="spellEnd"/>
      <w:r w:rsidRPr="00193B37">
        <w:rPr>
          <w:rFonts w:ascii="Aptos" w:hAnsi="Aptos"/>
        </w:rPr>
        <w:t xml:space="preserve">. </w:t>
      </w:r>
      <w:proofErr w:type="spellStart"/>
      <w:r w:rsidRPr="00193B37">
        <w:rPr>
          <w:rFonts w:ascii="Aptos" w:hAnsi="Aptos"/>
        </w:rPr>
        <w:t>Zaměstnanec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bude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přidán</w:t>
      </w:r>
      <w:proofErr w:type="spellEnd"/>
      <w:r w:rsidRPr="00193B37">
        <w:rPr>
          <w:rFonts w:ascii="Aptos" w:hAnsi="Aptos"/>
        </w:rPr>
        <w:t xml:space="preserve"> do </w:t>
      </w:r>
      <w:proofErr w:type="spellStart"/>
      <w:r w:rsidRPr="00193B37">
        <w:rPr>
          <w:rFonts w:ascii="Aptos" w:hAnsi="Aptos"/>
        </w:rPr>
        <w:t>systému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Můžete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upravovat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informace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zaměstnanců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nebo</w:t>
      </w:r>
      <w:proofErr w:type="spellEnd"/>
      <w:r w:rsidRPr="00193B37">
        <w:rPr>
          <w:rFonts w:ascii="Aptos" w:hAnsi="Aptos"/>
        </w:rPr>
        <w:t xml:space="preserve"> je </w:t>
      </w:r>
      <w:proofErr w:type="spellStart"/>
      <w:r w:rsidRPr="00193B37">
        <w:rPr>
          <w:rFonts w:ascii="Aptos" w:hAnsi="Aptos"/>
        </w:rPr>
        <w:t>odebrat</w:t>
      </w:r>
      <w:proofErr w:type="spellEnd"/>
      <w:r w:rsidRPr="00193B37">
        <w:rPr>
          <w:rFonts w:ascii="Aptos" w:hAnsi="Aptos"/>
        </w:rPr>
        <w:t>.</w:t>
      </w:r>
    </w:p>
    <w:p w14:paraId="4364DB58" w14:textId="02863637" w:rsidR="00A86E32" w:rsidRDefault="00A86E32" w:rsidP="00193B37">
      <w:pPr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A7F45" wp14:editId="775B705E">
                <wp:simplePos x="0" y="0"/>
                <wp:positionH relativeFrom="column">
                  <wp:posOffset>3734435</wp:posOffset>
                </wp:positionH>
                <wp:positionV relativeFrom="paragraph">
                  <wp:posOffset>250190</wp:posOffset>
                </wp:positionV>
                <wp:extent cx="672353" cy="188259"/>
                <wp:effectExtent l="12700" t="12700" r="13970" b="15240"/>
                <wp:wrapNone/>
                <wp:docPr id="1280171538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3" cy="18825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492A03" id="Zaoblený obdélník 4" o:spid="_x0000_s1026" style="position:absolute;margin-left:294.05pt;margin-top:19.7pt;width:52.95pt;height: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" filled="f" strokecolor="#c0504d [3205]" strokeweight="2pt"/>
            </w:pict>
          </mc:Fallback>
        </mc:AlternateContent>
      </w:r>
      <w:r>
        <w:rPr>
          <w:rFonts w:ascii="Aptos" w:hAnsi="Aptos"/>
          <w:noProof/>
        </w:rPr>
        <w:drawing>
          <wp:inline distT="0" distB="0" distL="0" distR="0" wp14:anchorId="4EBC04ED" wp14:editId="207E89EB">
            <wp:extent cx="5486400" cy="1595755"/>
            <wp:effectExtent l="0" t="0" r="0" b="4445"/>
            <wp:docPr id="314988438" name="Obrázek 3" descr="Obsah obrázku text, snímek obrazovky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88438" name="Obrázek 3" descr="Obsah obrázku text, snímek obrazovky&#10;&#10;Obsah generovaný pomocí AI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47D3" w14:textId="7BAFB130" w:rsidR="00A86E32" w:rsidRPr="00193B37" w:rsidRDefault="00A86E32" w:rsidP="00193B37">
      <w:pPr>
        <w:rPr>
          <w:rFonts w:ascii="Aptos" w:hAnsi="Aptos"/>
        </w:rPr>
      </w:pPr>
      <w:r>
        <w:rPr>
          <w:rFonts w:ascii="Aptos" w:hAnsi="Apto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D8B4E" wp14:editId="11DCAD11">
                <wp:simplePos x="0" y="0"/>
                <wp:positionH relativeFrom="column">
                  <wp:posOffset>1051025</wp:posOffset>
                </wp:positionH>
                <wp:positionV relativeFrom="paragraph">
                  <wp:posOffset>192405</wp:posOffset>
                </wp:positionV>
                <wp:extent cx="1912353" cy="882450"/>
                <wp:effectExtent l="12700" t="12700" r="18415" b="19050"/>
                <wp:wrapNone/>
                <wp:docPr id="1404130685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353" cy="882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FEE89" id="Zaoblený obdélník 4" o:spid="_x0000_s1026" style="position:absolute;margin-left:82.75pt;margin-top:15.15pt;width:150.6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" filled="f" strokecolor="#c0504d [3205]" strokeweight="2pt"/>
            </w:pict>
          </mc:Fallback>
        </mc:AlternateContent>
      </w:r>
      <w:r>
        <w:rPr>
          <w:rFonts w:ascii="Aptos" w:hAnsi="Aptos"/>
          <w:noProof/>
        </w:rPr>
        <w:drawing>
          <wp:inline distT="0" distB="0" distL="0" distR="0" wp14:anchorId="292347B0" wp14:editId="69AD38F6">
            <wp:extent cx="5486400" cy="1721485"/>
            <wp:effectExtent l="0" t="0" r="0" b="5715"/>
            <wp:docPr id="429021792" name="Obrázek 5" descr="Obsah obrázku text, snímek obrazovky, software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21792" name="Obrázek 5" descr="Obsah obrázku text, snímek obrazovky, software&#10;&#10;Obsah generovaný pomocí AI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3617" w14:textId="77777777" w:rsidR="00193B37" w:rsidRPr="00193B37" w:rsidRDefault="00193B37" w:rsidP="00D976C5">
      <w:pPr>
        <w:pStyle w:val="Nadpis3"/>
      </w:pPr>
      <w:bookmarkStart w:id="4" w:name="_Toc198859252"/>
      <w:r w:rsidRPr="00193B37">
        <w:t xml:space="preserve">2.2.2 </w:t>
      </w:r>
      <w:proofErr w:type="spellStart"/>
      <w:r w:rsidRPr="00193B37">
        <w:t>Manažer</w:t>
      </w:r>
      <w:bookmarkEnd w:id="4"/>
      <w:proofErr w:type="spellEnd"/>
    </w:p>
    <w:p w14:paraId="0927CCD4" w14:textId="77777777" w:rsid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</w:t>
      </w:r>
      <w:proofErr w:type="spellStart"/>
      <w:r w:rsidRPr="00193B37">
        <w:rPr>
          <w:rFonts w:ascii="Aptos" w:hAnsi="Aptos"/>
        </w:rPr>
        <w:t>Můžete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spravovat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pobočky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zaměstnance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V </w:t>
      </w:r>
      <w:proofErr w:type="spellStart"/>
      <w:r w:rsidRPr="00193B37">
        <w:rPr>
          <w:rFonts w:ascii="Aptos" w:hAnsi="Aptos"/>
        </w:rPr>
        <w:t>sekci</w:t>
      </w:r>
      <w:proofErr w:type="spellEnd"/>
      <w:r w:rsidRPr="00193B37">
        <w:rPr>
          <w:rFonts w:ascii="Aptos" w:hAnsi="Aptos"/>
        </w:rPr>
        <w:t xml:space="preserve"> „</w:t>
      </w:r>
      <w:proofErr w:type="spellStart"/>
      <w:proofErr w:type="gramStart"/>
      <w:r w:rsidRPr="00193B37">
        <w:rPr>
          <w:rFonts w:ascii="Aptos" w:hAnsi="Aptos"/>
        </w:rPr>
        <w:t>Pobočky</w:t>
      </w:r>
      <w:proofErr w:type="spellEnd"/>
      <w:r w:rsidRPr="00193B37">
        <w:rPr>
          <w:rFonts w:ascii="Aptos" w:hAnsi="Aptos"/>
        </w:rPr>
        <w:t xml:space="preserve">“ </w:t>
      </w:r>
      <w:proofErr w:type="spellStart"/>
      <w:r w:rsidRPr="00193B37">
        <w:rPr>
          <w:rFonts w:ascii="Aptos" w:hAnsi="Aptos"/>
        </w:rPr>
        <w:t>klikněte</w:t>
      </w:r>
      <w:proofErr w:type="spellEnd"/>
      <w:proofErr w:type="gram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„</w:t>
      </w:r>
      <w:proofErr w:type="spellStart"/>
      <w:r w:rsidRPr="00193B37">
        <w:rPr>
          <w:rFonts w:ascii="Aptos" w:hAnsi="Aptos"/>
        </w:rPr>
        <w:t>Přidat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proofErr w:type="gramStart"/>
      <w:r w:rsidRPr="00193B37">
        <w:rPr>
          <w:rFonts w:ascii="Aptos" w:hAnsi="Aptos"/>
        </w:rPr>
        <w:t>pobočku</w:t>
      </w:r>
      <w:proofErr w:type="spellEnd"/>
      <w:r w:rsidRPr="00193B37">
        <w:rPr>
          <w:rFonts w:ascii="Aptos" w:hAnsi="Aptos"/>
        </w:rPr>
        <w:t>“</w:t>
      </w:r>
      <w:proofErr w:type="gramEnd"/>
      <w:r w:rsidRPr="00193B37">
        <w:rPr>
          <w:rFonts w:ascii="Aptos" w:hAnsi="Aptos"/>
        </w:rPr>
        <w:t xml:space="preserve">, </w:t>
      </w:r>
      <w:proofErr w:type="spellStart"/>
      <w:r w:rsidRPr="00193B37">
        <w:rPr>
          <w:rFonts w:ascii="Aptos" w:hAnsi="Aptos"/>
        </w:rPr>
        <w:t>vyplňte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název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adresu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V </w:t>
      </w:r>
      <w:proofErr w:type="spellStart"/>
      <w:r w:rsidRPr="00193B37">
        <w:rPr>
          <w:rFonts w:ascii="Aptos" w:hAnsi="Aptos"/>
        </w:rPr>
        <w:t>sekci</w:t>
      </w:r>
      <w:proofErr w:type="spellEnd"/>
      <w:r w:rsidRPr="00193B37">
        <w:rPr>
          <w:rFonts w:ascii="Aptos" w:hAnsi="Aptos"/>
        </w:rPr>
        <w:t xml:space="preserve"> „</w:t>
      </w:r>
      <w:proofErr w:type="spellStart"/>
      <w:proofErr w:type="gramStart"/>
      <w:r w:rsidRPr="00193B37">
        <w:rPr>
          <w:rFonts w:ascii="Aptos" w:hAnsi="Aptos"/>
        </w:rPr>
        <w:t>Analýza</w:t>
      </w:r>
      <w:proofErr w:type="spellEnd"/>
      <w:r w:rsidRPr="00193B37">
        <w:rPr>
          <w:rFonts w:ascii="Aptos" w:hAnsi="Aptos"/>
        </w:rPr>
        <w:t xml:space="preserve">“ </w:t>
      </w:r>
      <w:proofErr w:type="spellStart"/>
      <w:r w:rsidRPr="00193B37">
        <w:rPr>
          <w:rFonts w:ascii="Aptos" w:hAnsi="Aptos"/>
        </w:rPr>
        <w:t>zobrazíte</w:t>
      </w:r>
      <w:proofErr w:type="spellEnd"/>
      <w:proofErr w:type="gram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grafy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tabulky</w:t>
      </w:r>
      <w:proofErr w:type="spellEnd"/>
      <w:r w:rsidRPr="00193B37">
        <w:rPr>
          <w:rFonts w:ascii="Aptos" w:hAnsi="Aptos"/>
        </w:rPr>
        <w:t xml:space="preserve"> s </w:t>
      </w:r>
      <w:proofErr w:type="spellStart"/>
      <w:r w:rsidRPr="00193B37">
        <w:rPr>
          <w:rFonts w:ascii="Aptos" w:hAnsi="Aptos"/>
        </w:rPr>
        <w:t>tržbami</w:t>
      </w:r>
      <w:proofErr w:type="spellEnd"/>
      <w:r w:rsidRPr="00193B37">
        <w:rPr>
          <w:rFonts w:ascii="Aptos" w:hAnsi="Aptos"/>
        </w:rPr>
        <w:t xml:space="preserve">, </w:t>
      </w:r>
      <w:proofErr w:type="spellStart"/>
      <w:r w:rsidRPr="00193B37">
        <w:rPr>
          <w:rFonts w:ascii="Aptos" w:hAnsi="Aptos"/>
        </w:rPr>
        <w:t>náklady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zisky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Můžete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filtrovat</w:t>
      </w:r>
      <w:proofErr w:type="spellEnd"/>
      <w:r w:rsidRPr="00193B37">
        <w:rPr>
          <w:rFonts w:ascii="Aptos" w:hAnsi="Aptos"/>
        </w:rPr>
        <w:t xml:space="preserve"> data </w:t>
      </w:r>
      <w:proofErr w:type="spellStart"/>
      <w:r w:rsidRPr="00193B37">
        <w:rPr>
          <w:rFonts w:ascii="Aptos" w:hAnsi="Aptos"/>
        </w:rPr>
        <w:t>podle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období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pobočky</w:t>
      </w:r>
      <w:proofErr w:type="spellEnd"/>
      <w:r w:rsidRPr="00193B37">
        <w:rPr>
          <w:rFonts w:ascii="Aptos" w:hAnsi="Aptos"/>
        </w:rPr>
        <w:t>.</w:t>
      </w:r>
    </w:p>
    <w:p w14:paraId="3BC6A525" w14:textId="4CF46B54" w:rsidR="00A86E32" w:rsidRDefault="00A86E32" w:rsidP="00193B37">
      <w:pPr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21AD38" wp14:editId="6C017B36">
                <wp:simplePos x="0" y="0"/>
                <wp:positionH relativeFrom="column">
                  <wp:posOffset>4876623</wp:posOffset>
                </wp:positionH>
                <wp:positionV relativeFrom="paragraph">
                  <wp:posOffset>227965</wp:posOffset>
                </wp:positionV>
                <wp:extent cx="672353" cy="188259"/>
                <wp:effectExtent l="12700" t="12700" r="13970" b="15240"/>
                <wp:wrapNone/>
                <wp:docPr id="796751417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353" cy="18825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6CFB33" id="Zaoblený obdélník 4" o:spid="_x0000_s1026" style="position:absolute;margin-left:384pt;margin-top:17.95pt;width:52.95pt;height:14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" filled="f" strokecolor="#c0504d [3205]" strokeweight="2pt"/>
            </w:pict>
          </mc:Fallback>
        </mc:AlternateContent>
      </w:r>
      <w:r>
        <w:rPr>
          <w:rFonts w:ascii="Aptos" w:hAnsi="Aptos"/>
          <w:noProof/>
        </w:rPr>
        <w:drawing>
          <wp:inline distT="0" distB="0" distL="0" distR="0" wp14:anchorId="35620C63" wp14:editId="37ACC232">
            <wp:extent cx="5486400" cy="1762125"/>
            <wp:effectExtent l="0" t="0" r="0" b="3175"/>
            <wp:docPr id="1530412911" name="Obrázek 6" descr="Obsah obrázku snímek obrazovky, text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12911" name="Obrázek 6" descr="Obsah obrázku snímek obrazovky, text&#10;&#10;Obsah generovaný pomocí AI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38C5" w14:textId="57C6440A" w:rsidR="00A86E32" w:rsidRPr="00193B37" w:rsidRDefault="00A86E32" w:rsidP="00193B37">
      <w:pPr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8A441" wp14:editId="4E56B84D">
                <wp:simplePos x="0" y="0"/>
                <wp:positionH relativeFrom="column">
                  <wp:posOffset>1049374</wp:posOffset>
                </wp:positionH>
                <wp:positionV relativeFrom="paragraph">
                  <wp:posOffset>19567</wp:posOffset>
                </wp:positionV>
                <wp:extent cx="1645979" cy="1008025"/>
                <wp:effectExtent l="12700" t="12700" r="17780" b="8255"/>
                <wp:wrapNone/>
                <wp:docPr id="212923730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79" cy="1008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F7E2F" id="Zaoblený obdélník 4" o:spid="_x0000_s1026" style="position:absolute;margin-left:82.65pt;margin-top:1.55pt;width:129.6pt;height:7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" filled="f" strokecolor="#c0504d [3205]" strokeweight="2pt"/>
            </w:pict>
          </mc:Fallback>
        </mc:AlternateContent>
      </w:r>
      <w:r>
        <w:rPr>
          <w:rFonts w:ascii="Aptos" w:hAnsi="Aptos"/>
          <w:noProof/>
        </w:rPr>
        <w:drawing>
          <wp:inline distT="0" distB="0" distL="0" distR="0" wp14:anchorId="57C5D7A0" wp14:editId="36C1D803">
            <wp:extent cx="5486400" cy="1654810"/>
            <wp:effectExtent l="0" t="0" r="0" b="0"/>
            <wp:docPr id="1250826648" name="Obrázek 7" descr="Obsah obrázku snímek obrazovky, text&#10;&#10;Obsah generovaný pomocí AI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26648" name="Obrázek 7" descr="Obsah obrázku snímek obrazovky, text&#10;&#10;Obsah generovaný pomocí AI může být nesprávný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8488" w14:textId="77777777" w:rsidR="00193B37" w:rsidRPr="00193B37" w:rsidRDefault="00193B37" w:rsidP="00D976C5">
      <w:pPr>
        <w:pStyle w:val="Nadpis3"/>
      </w:pPr>
      <w:bookmarkStart w:id="5" w:name="_Toc198859253"/>
      <w:r w:rsidRPr="00193B37">
        <w:t xml:space="preserve">2.2.3 </w:t>
      </w:r>
      <w:proofErr w:type="spellStart"/>
      <w:r w:rsidRPr="00193B37">
        <w:t>Účetní</w:t>
      </w:r>
      <w:bookmarkEnd w:id="5"/>
      <w:proofErr w:type="spellEnd"/>
    </w:p>
    <w:p w14:paraId="578E32FE" w14:textId="77777777" w:rsid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V </w:t>
      </w:r>
      <w:proofErr w:type="spellStart"/>
      <w:r w:rsidRPr="00193B37">
        <w:rPr>
          <w:rFonts w:ascii="Aptos" w:hAnsi="Aptos"/>
        </w:rPr>
        <w:t>sekci</w:t>
      </w:r>
      <w:proofErr w:type="spellEnd"/>
      <w:r w:rsidRPr="00193B37">
        <w:rPr>
          <w:rFonts w:ascii="Aptos" w:hAnsi="Aptos"/>
        </w:rPr>
        <w:t xml:space="preserve"> „</w:t>
      </w:r>
      <w:proofErr w:type="spellStart"/>
      <w:proofErr w:type="gramStart"/>
      <w:r w:rsidRPr="00193B37">
        <w:rPr>
          <w:rFonts w:ascii="Aptos" w:hAnsi="Aptos"/>
        </w:rPr>
        <w:t>Analýza</w:t>
      </w:r>
      <w:proofErr w:type="spellEnd"/>
      <w:r w:rsidRPr="00193B37">
        <w:rPr>
          <w:rFonts w:ascii="Aptos" w:hAnsi="Aptos"/>
        </w:rPr>
        <w:t xml:space="preserve">“ </w:t>
      </w:r>
      <w:proofErr w:type="spellStart"/>
      <w:r w:rsidRPr="00193B37">
        <w:rPr>
          <w:rFonts w:ascii="Aptos" w:hAnsi="Aptos"/>
        </w:rPr>
        <w:t>zobrazíte</w:t>
      </w:r>
      <w:proofErr w:type="spellEnd"/>
      <w:proofErr w:type="gram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finanční</w:t>
      </w:r>
      <w:proofErr w:type="spellEnd"/>
      <w:r w:rsidRPr="00193B37">
        <w:rPr>
          <w:rFonts w:ascii="Aptos" w:hAnsi="Aptos"/>
        </w:rPr>
        <w:t xml:space="preserve"> data (</w:t>
      </w:r>
      <w:proofErr w:type="spellStart"/>
      <w:r w:rsidRPr="00193B37">
        <w:rPr>
          <w:rFonts w:ascii="Aptos" w:hAnsi="Aptos"/>
        </w:rPr>
        <w:t>příjmy</w:t>
      </w:r>
      <w:proofErr w:type="spellEnd"/>
      <w:r w:rsidRPr="00193B37">
        <w:rPr>
          <w:rFonts w:ascii="Aptos" w:hAnsi="Aptos"/>
        </w:rPr>
        <w:t xml:space="preserve">, </w:t>
      </w:r>
      <w:proofErr w:type="spellStart"/>
      <w:r w:rsidRPr="00193B37">
        <w:rPr>
          <w:rFonts w:ascii="Aptos" w:hAnsi="Aptos"/>
        </w:rPr>
        <w:t>výdaje</w:t>
      </w:r>
      <w:proofErr w:type="spellEnd"/>
      <w:r w:rsidRPr="00193B37">
        <w:rPr>
          <w:rFonts w:ascii="Aptos" w:hAnsi="Aptos"/>
        </w:rPr>
        <w:t xml:space="preserve">, </w:t>
      </w:r>
      <w:proofErr w:type="spellStart"/>
      <w:r w:rsidRPr="00193B37">
        <w:rPr>
          <w:rFonts w:ascii="Aptos" w:hAnsi="Aptos"/>
        </w:rPr>
        <w:t>zisky</w:t>
      </w:r>
      <w:proofErr w:type="spellEnd"/>
      <w:r w:rsidRPr="00193B37">
        <w:rPr>
          <w:rFonts w:ascii="Aptos" w:hAnsi="Aptos"/>
        </w:rPr>
        <w:t>).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Můžete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exportovat</w:t>
      </w:r>
      <w:proofErr w:type="spellEnd"/>
      <w:r w:rsidRPr="00193B37">
        <w:rPr>
          <w:rFonts w:ascii="Aptos" w:hAnsi="Aptos"/>
        </w:rPr>
        <w:t xml:space="preserve"> data (</w:t>
      </w:r>
      <w:proofErr w:type="spellStart"/>
      <w:r w:rsidRPr="00193B37">
        <w:rPr>
          <w:rFonts w:ascii="Aptos" w:hAnsi="Aptos"/>
        </w:rPr>
        <w:t>budoucí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funkce</w:t>
      </w:r>
      <w:proofErr w:type="spellEnd"/>
      <w:r w:rsidRPr="00193B37">
        <w:rPr>
          <w:rFonts w:ascii="Aptos" w:hAnsi="Aptos"/>
        </w:rPr>
        <w:t>).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Máte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přístup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jen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ke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čtení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ekonomických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údajů</w:t>
      </w:r>
      <w:proofErr w:type="spellEnd"/>
      <w:r w:rsidRPr="00193B37">
        <w:rPr>
          <w:rFonts w:ascii="Aptos" w:hAnsi="Aptos"/>
        </w:rPr>
        <w:t>.</w:t>
      </w:r>
    </w:p>
    <w:p w14:paraId="6174AE8F" w14:textId="074EDE00" w:rsidR="00A86E32" w:rsidRPr="00A86E32" w:rsidRDefault="00A86E32" w:rsidP="00193B37">
      <w:pPr>
        <w:rPr>
          <w:rFonts w:ascii="Aptos" w:hAnsi="Aptos"/>
          <w:color w:val="FF0000"/>
          <w:lang w:val="cs-CZ"/>
        </w:rPr>
      </w:pPr>
      <w:r w:rsidRPr="00A86E32">
        <w:rPr>
          <w:rFonts w:ascii="Aptos" w:hAnsi="Aptos"/>
          <w:color w:val="FF0000"/>
        </w:rPr>
        <w:t>// TODO: je pot</w:t>
      </w:r>
      <w:proofErr w:type="spellStart"/>
      <w:r w:rsidRPr="00A86E32">
        <w:rPr>
          <w:rFonts w:ascii="Aptos" w:hAnsi="Aptos"/>
          <w:color w:val="FF0000"/>
          <w:lang w:val="cs-CZ"/>
        </w:rPr>
        <w:t>řeba</w:t>
      </w:r>
      <w:proofErr w:type="spellEnd"/>
      <w:r w:rsidRPr="00A86E32">
        <w:rPr>
          <w:rFonts w:ascii="Aptos" w:hAnsi="Aptos"/>
          <w:color w:val="FF0000"/>
          <w:lang w:val="cs-CZ"/>
        </w:rPr>
        <w:t xml:space="preserve"> navrhnout a zpracovat</w:t>
      </w:r>
    </w:p>
    <w:p w14:paraId="05470F19" w14:textId="77777777" w:rsidR="00193B37" w:rsidRPr="00193B37" w:rsidRDefault="00193B37" w:rsidP="00D976C5">
      <w:pPr>
        <w:pStyle w:val="Nadpis3"/>
      </w:pPr>
      <w:bookmarkStart w:id="6" w:name="_Toc198859254"/>
      <w:r w:rsidRPr="00193B37">
        <w:lastRenderedPageBreak/>
        <w:t xml:space="preserve">2.2.4 </w:t>
      </w:r>
      <w:proofErr w:type="spellStart"/>
      <w:r w:rsidRPr="00193B37">
        <w:t>Zaměstnanec</w:t>
      </w:r>
      <w:bookmarkEnd w:id="6"/>
      <w:proofErr w:type="spellEnd"/>
    </w:p>
    <w:p w14:paraId="121AD6E0" w14:textId="77777777" w:rsid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</w:t>
      </w:r>
      <w:proofErr w:type="spellStart"/>
      <w:r w:rsidRPr="00193B37">
        <w:rPr>
          <w:rFonts w:ascii="Aptos" w:hAnsi="Aptos"/>
        </w:rPr>
        <w:t>Vidíte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přehled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své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docházky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cíle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firmy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Nemůžete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upravovat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žádná</w:t>
      </w:r>
      <w:proofErr w:type="spellEnd"/>
      <w:r w:rsidRPr="00193B37">
        <w:rPr>
          <w:rFonts w:ascii="Aptos" w:hAnsi="Aptos"/>
        </w:rPr>
        <w:t xml:space="preserve"> data, </w:t>
      </w:r>
      <w:proofErr w:type="spellStart"/>
      <w:r w:rsidRPr="00193B37">
        <w:rPr>
          <w:rFonts w:ascii="Aptos" w:hAnsi="Aptos"/>
        </w:rPr>
        <w:t>přístup</w:t>
      </w:r>
      <w:proofErr w:type="spellEnd"/>
      <w:r w:rsidRPr="00193B37">
        <w:rPr>
          <w:rFonts w:ascii="Aptos" w:hAnsi="Aptos"/>
        </w:rPr>
        <w:t xml:space="preserve"> je </w:t>
      </w:r>
      <w:proofErr w:type="spellStart"/>
      <w:r w:rsidRPr="00193B37">
        <w:rPr>
          <w:rFonts w:ascii="Aptos" w:hAnsi="Aptos"/>
        </w:rPr>
        <w:t>omezen</w:t>
      </w:r>
      <w:proofErr w:type="spellEnd"/>
      <w:r w:rsidRPr="00193B37">
        <w:rPr>
          <w:rFonts w:ascii="Aptos" w:hAnsi="Aptos"/>
        </w:rPr>
        <w:t>.</w:t>
      </w:r>
    </w:p>
    <w:p w14:paraId="253873C1" w14:textId="77777777" w:rsidR="00A86E32" w:rsidRDefault="00A86E32" w:rsidP="00193B37">
      <w:pPr>
        <w:rPr>
          <w:rFonts w:ascii="Aptos" w:hAnsi="Aptos"/>
        </w:rPr>
      </w:pPr>
    </w:p>
    <w:p w14:paraId="4A8C659B" w14:textId="77777777" w:rsidR="00A86E32" w:rsidRPr="00A86E32" w:rsidRDefault="00A86E32" w:rsidP="00A86E32">
      <w:pPr>
        <w:rPr>
          <w:rFonts w:ascii="Aptos" w:hAnsi="Aptos"/>
          <w:color w:val="FF0000"/>
          <w:lang w:val="cs-CZ"/>
        </w:rPr>
      </w:pPr>
      <w:r w:rsidRPr="00A86E32">
        <w:rPr>
          <w:rFonts w:ascii="Aptos" w:hAnsi="Aptos"/>
          <w:color w:val="FF0000"/>
        </w:rPr>
        <w:t>// TODO: je pot</w:t>
      </w:r>
      <w:proofErr w:type="spellStart"/>
      <w:r w:rsidRPr="00A86E32">
        <w:rPr>
          <w:rFonts w:ascii="Aptos" w:hAnsi="Aptos"/>
          <w:color w:val="FF0000"/>
          <w:lang w:val="cs-CZ"/>
        </w:rPr>
        <w:t>řeba</w:t>
      </w:r>
      <w:proofErr w:type="spellEnd"/>
      <w:r w:rsidRPr="00A86E32">
        <w:rPr>
          <w:rFonts w:ascii="Aptos" w:hAnsi="Aptos"/>
          <w:color w:val="FF0000"/>
          <w:lang w:val="cs-CZ"/>
        </w:rPr>
        <w:t xml:space="preserve"> navrhnout a zpracovat</w:t>
      </w:r>
    </w:p>
    <w:p w14:paraId="4ADB6F65" w14:textId="77777777" w:rsidR="00A86E32" w:rsidRPr="00193B37" w:rsidRDefault="00A86E32" w:rsidP="00193B37">
      <w:pPr>
        <w:rPr>
          <w:rFonts w:ascii="Aptos" w:hAnsi="Aptos"/>
        </w:rPr>
      </w:pPr>
    </w:p>
    <w:p w14:paraId="2AB209F8" w14:textId="77777777" w:rsidR="00193B37" w:rsidRPr="00193B37" w:rsidRDefault="00193B37" w:rsidP="00D976C5">
      <w:pPr>
        <w:pStyle w:val="Nadpis2"/>
      </w:pPr>
      <w:bookmarkStart w:id="7" w:name="_Toc198859255"/>
      <w:r w:rsidRPr="00193B37">
        <w:t xml:space="preserve">2.3 FAQ – </w:t>
      </w:r>
      <w:proofErr w:type="spellStart"/>
      <w:r w:rsidRPr="00193B37">
        <w:t>často</w:t>
      </w:r>
      <w:proofErr w:type="spellEnd"/>
      <w:r w:rsidRPr="00193B37">
        <w:t xml:space="preserve"> </w:t>
      </w:r>
      <w:proofErr w:type="spellStart"/>
      <w:r w:rsidRPr="00193B37">
        <w:t>kladené</w:t>
      </w:r>
      <w:proofErr w:type="spellEnd"/>
      <w:r w:rsidRPr="00193B37">
        <w:t xml:space="preserve"> </w:t>
      </w:r>
      <w:proofErr w:type="spellStart"/>
      <w:r w:rsidRPr="00193B37">
        <w:t>otázky</w:t>
      </w:r>
      <w:bookmarkEnd w:id="7"/>
      <w:proofErr w:type="spellEnd"/>
    </w:p>
    <w:p w14:paraId="0B354A96" w14:textId="77777777" w:rsidR="00193B37" w:rsidRPr="00193B37" w:rsidRDefault="00193B37" w:rsidP="00193B37">
      <w:pPr>
        <w:rPr>
          <w:rFonts w:ascii="Aptos" w:hAnsi="Aptos"/>
        </w:rPr>
      </w:pPr>
      <w:r w:rsidRPr="00193B37">
        <w:rPr>
          <w:rFonts w:ascii="Apple Color Emoji" w:hAnsi="Apple Color Emoji" w:cs="Apple Color Emoji"/>
        </w:rPr>
        <w:t>❓</w:t>
      </w:r>
      <w:r w:rsidRPr="00193B37">
        <w:rPr>
          <w:rFonts w:ascii="Aptos" w:hAnsi="Aptos"/>
        </w:rPr>
        <w:t xml:space="preserve"> Co </w:t>
      </w:r>
      <w:proofErr w:type="spellStart"/>
      <w:r w:rsidRPr="00193B37">
        <w:rPr>
          <w:rFonts w:ascii="Aptos" w:hAnsi="Aptos"/>
        </w:rPr>
        <w:t>dělat</w:t>
      </w:r>
      <w:proofErr w:type="spellEnd"/>
      <w:r w:rsidRPr="00193B37">
        <w:rPr>
          <w:rFonts w:ascii="Aptos" w:hAnsi="Aptos"/>
        </w:rPr>
        <w:t xml:space="preserve">, </w:t>
      </w:r>
      <w:proofErr w:type="spellStart"/>
      <w:r w:rsidRPr="00193B37">
        <w:rPr>
          <w:rFonts w:ascii="Aptos" w:hAnsi="Aptos"/>
        </w:rPr>
        <w:t>když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jsem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zapomněl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heslo</w:t>
      </w:r>
      <w:proofErr w:type="spellEnd"/>
      <w:r w:rsidRPr="00193B37">
        <w:rPr>
          <w:rFonts w:ascii="Aptos" w:hAnsi="Aptos"/>
        </w:rPr>
        <w:t>?</w:t>
      </w:r>
      <w:r w:rsidRPr="00193B37">
        <w:rPr>
          <w:rFonts w:ascii="Aptos" w:hAnsi="Aptos"/>
        </w:rPr>
        <w:br/>
      </w:r>
      <w:r w:rsidRPr="00193B37">
        <w:rPr>
          <w:rFonts w:ascii="Apple Color Emoji" w:hAnsi="Apple Color Emoji" w:cs="Apple Color Emoji"/>
        </w:rPr>
        <w:t>➡</w:t>
      </w:r>
      <w:r w:rsidRPr="00193B37">
        <w:rPr>
          <w:rFonts w:ascii="Aptos" w:hAnsi="Aptos"/>
        </w:rPr>
        <w:t xml:space="preserve"> Na </w:t>
      </w:r>
      <w:proofErr w:type="spellStart"/>
      <w:r w:rsidRPr="00193B37">
        <w:rPr>
          <w:rFonts w:ascii="Aptos" w:hAnsi="Aptos"/>
        </w:rPr>
        <w:t>přihlašovací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stránce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klikněte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„</w:t>
      </w:r>
      <w:proofErr w:type="spellStart"/>
      <w:r w:rsidRPr="00193B37">
        <w:rPr>
          <w:rFonts w:ascii="Aptos" w:hAnsi="Aptos"/>
        </w:rPr>
        <w:t>Zapomněli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jste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proofErr w:type="gramStart"/>
      <w:r w:rsidRPr="00193B37">
        <w:rPr>
          <w:rFonts w:ascii="Aptos" w:hAnsi="Aptos"/>
        </w:rPr>
        <w:t>heslo</w:t>
      </w:r>
      <w:proofErr w:type="spellEnd"/>
      <w:r w:rsidRPr="00193B37">
        <w:rPr>
          <w:rFonts w:ascii="Aptos" w:hAnsi="Aptos"/>
        </w:rPr>
        <w:t>?“</w:t>
      </w:r>
      <w:proofErr w:type="gram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postupujte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podle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instrukcí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</w:r>
      <w:r w:rsidRPr="00193B37">
        <w:rPr>
          <w:rFonts w:ascii="Aptos" w:hAnsi="Aptos"/>
        </w:rPr>
        <w:br/>
      </w:r>
      <w:r w:rsidRPr="00193B37">
        <w:rPr>
          <w:rFonts w:ascii="Apple Color Emoji" w:hAnsi="Apple Color Emoji" w:cs="Apple Color Emoji"/>
        </w:rPr>
        <w:t>❓</w:t>
      </w:r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Nevidím</w:t>
      </w:r>
      <w:proofErr w:type="spellEnd"/>
      <w:r w:rsidRPr="00193B37">
        <w:rPr>
          <w:rFonts w:ascii="Aptos" w:hAnsi="Aptos"/>
        </w:rPr>
        <w:t xml:space="preserve"> data,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která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mám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nárok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</w:r>
      <w:r w:rsidRPr="00193B37">
        <w:rPr>
          <w:rFonts w:ascii="Apple Color Emoji" w:hAnsi="Apple Color Emoji" w:cs="Apple Color Emoji"/>
        </w:rPr>
        <w:t>➡</w:t>
      </w:r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Ověřte</w:t>
      </w:r>
      <w:proofErr w:type="spellEnd"/>
      <w:r w:rsidRPr="00193B37">
        <w:rPr>
          <w:rFonts w:ascii="Aptos" w:hAnsi="Aptos"/>
        </w:rPr>
        <w:t xml:space="preserve">, </w:t>
      </w:r>
      <w:proofErr w:type="spellStart"/>
      <w:r w:rsidRPr="00193B37">
        <w:rPr>
          <w:rFonts w:ascii="Aptos" w:hAnsi="Aptos"/>
        </w:rPr>
        <w:t>zda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máte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správně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přiřazenou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roli</w:t>
      </w:r>
      <w:proofErr w:type="spellEnd"/>
      <w:r w:rsidRPr="00193B37">
        <w:rPr>
          <w:rFonts w:ascii="Aptos" w:hAnsi="Aptos"/>
        </w:rPr>
        <w:t xml:space="preserve">. </w:t>
      </w:r>
      <w:proofErr w:type="spellStart"/>
      <w:r w:rsidRPr="00193B37">
        <w:rPr>
          <w:rFonts w:ascii="Aptos" w:hAnsi="Aptos"/>
        </w:rPr>
        <w:t>Kontaktujte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správce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systému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</w:r>
      <w:r w:rsidRPr="00193B37">
        <w:rPr>
          <w:rFonts w:ascii="Aptos" w:hAnsi="Aptos"/>
        </w:rPr>
        <w:br/>
      </w:r>
      <w:r w:rsidRPr="00193B37">
        <w:rPr>
          <w:rFonts w:ascii="Apple Color Emoji" w:hAnsi="Apple Color Emoji" w:cs="Apple Color Emoji"/>
        </w:rPr>
        <w:t>❓</w:t>
      </w:r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Nechodí</w:t>
      </w:r>
      <w:proofErr w:type="spellEnd"/>
      <w:r w:rsidRPr="00193B37">
        <w:rPr>
          <w:rFonts w:ascii="Aptos" w:hAnsi="Aptos"/>
        </w:rPr>
        <w:t xml:space="preserve"> mi </w:t>
      </w:r>
      <w:proofErr w:type="spellStart"/>
      <w:r w:rsidRPr="00193B37">
        <w:rPr>
          <w:rFonts w:ascii="Aptos" w:hAnsi="Aptos"/>
        </w:rPr>
        <w:t>ověřovací</w:t>
      </w:r>
      <w:proofErr w:type="spellEnd"/>
      <w:r w:rsidRPr="00193B37">
        <w:rPr>
          <w:rFonts w:ascii="Aptos" w:hAnsi="Aptos"/>
        </w:rPr>
        <w:t xml:space="preserve"> e-mail.</w:t>
      </w:r>
      <w:r w:rsidRPr="00193B37">
        <w:rPr>
          <w:rFonts w:ascii="Aptos" w:hAnsi="Aptos"/>
        </w:rPr>
        <w:br/>
      </w:r>
      <w:r w:rsidRPr="00193B37">
        <w:rPr>
          <w:rFonts w:ascii="Apple Color Emoji" w:hAnsi="Apple Color Emoji" w:cs="Apple Color Emoji"/>
        </w:rPr>
        <w:t>➡</w:t>
      </w:r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Zkontrolujte</w:t>
      </w:r>
      <w:proofErr w:type="spellEnd"/>
      <w:r w:rsidRPr="00193B37">
        <w:rPr>
          <w:rFonts w:ascii="Aptos" w:hAnsi="Aptos"/>
        </w:rPr>
        <w:t xml:space="preserve"> spam </w:t>
      </w:r>
      <w:proofErr w:type="spellStart"/>
      <w:r w:rsidRPr="00193B37">
        <w:rPr>
          <w:rFonts w:ascii="Aptos" w:hAnsi="Aptos"/>
        </w:rPr>
        <w:t>složku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nebo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požádejte</w:t>
      </w:r>
      <w:proofErr w:type="spellEnd"/>
      <w:r w:rsidRPr="00193B37">
        <w:rPr>
          <w:rFonts w:ascii="Aptos" w:hAnsi="Aptos"/>
        </w:rPr>
        <w:t xml:space="preserve"> o </w:t>
      </w:r>
      <w:proofErr w:type="spellStart"/>
      <w:r w:rsidRPr="00193B37">
        <w:rPr>
          <w:rFonts w:ascii="Aptos" w:hAnsi="Aptos"/>
        </w:rPr>
        <w:t>nové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odeslání</w:t>
      </w:r>
      <w:proofErr w:type="spellEnd"/>
      <w:r w:rsidRPr="00193B37">
        <w:rPr>
          <w:rFonts w:ascii="Aptos" w:hAnsi="Aptos"/>
        </w:rPr>
        <w:t>.</w:t>
      </w:r>
    </w:p>
    <w:p w14:paraId="167B07A7" w14:textId="77777777" w:rsidR="00193B37" w:rsidRPr="00193B37" w:rsidRDefault="00193B37" w:rsidP="00D976C5">
      <w:pPr>
        <w:pStyle w:val="Nadpis1"/>
      </w:pPr>
      <w:bookmarkStart w:id="8" w:name="_Toc198859256"/>
      <w:r w:rsidRPr="00193B37">
        <w:t xml:space="preserve">3. </w:t>
      </w:r>
      <w:proofErr w:type="spellStart"/>
      <w:r w:rsidRPr="00193B37">
        <w:t>Administrátorská</w:t>
      </w:r>
      <w:proofErr w:type="spellEnd"/>
      <w:r w:rsidRPr="00193B37">
        <w:t xml:space="preserve"> </w:t>
      </w:r>
      <w:proofErr w:type="spellStart"/>
      <w:r w:rsidRPr="00193B37">
        <w:t>příručka</w:t>
      </w:r>
      <w:bookmarkEnd w:id="8"/>
      <w:proofErr w:type="spellEnd"/>
    </w:p>
    <w:p w14:paraId="08E15D20" w14:textId="77777777" w:rsidR="00193B37" w:rsidRPr="00193B37" w:rsidRDefault="00193B37" w:rsidP="00D976C5">
      <w:pPr>
        <w:pStyle w:val="Nadpis2"/>
      </w:pPr>
      <w:bookmarkStart w:id="9" w:name="_Toc198859257"/>
      <w:r w:rsidRPr="00193B37">
        <w:t xml:space="preserve">3.1 </w:t>
      </w:r>
      <w:proofErr w:type="spellStart"/>
      <w:r w:rsidRPr="00193B37">
        <w:t>Nasazení</w:t>
      </w:r>
      <w:proofErr w:type="spellEnd"/>
      <w:r w:rsidRPr="00193B37">
        <w:t xml:space="preserve"> </w:t>
      </w:r>
      <w:proofErr w:type="spellStart"/>
      <w:r w:rsidRPr="00193B37">
        <w:t>aplikace</w:t>
      </w:r>
      <w:bookmarkEnd w:id="9"/>
      <w:proofErr w:type="spellEnd"/>
    </w:p>
    <w:p w14:paraId="48BE44BB" w14:textId="77777777" w:rsidR="00193B37" w:rsidRP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Frontend (Next.js) je </w:t>
      </w:r>
      <w:proofErr w:type="spellStart"/>
      <w:r w:rsidRPr="00193B37">
        <w:rPr>
          <w:rFonts w:ascii="Aptos" w:hAnsi="Aptos"/>
        </w:rPr>
        <w:t>nasazován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pomocí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Vercelu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Backend (Nest.js) </w:t>
      </w:r>
      <w:proofErr w:type="spellStart"/>
      <w:r w:rsidRPr="00193B37">
        <w:rPr>
          <w:rFonts w:ascii="Aptos" w:hAnsi="Aptos"/>
        </w:rPr>
        <w:t>může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být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hostován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Railway </w:t>
      </w:r>
      <w:proofErr w:type="spellStart"/>
      <w:r w:rsidRPr="00193B37">
        <w:rPr>
          <w:rFonts w:ascii="Aptos" w:hAnsi="Aptos"/>
        </w:rPr>
        <w:t>nebo</w:t>
      </w:r>
      <w:proofErr w:type="spellEnd"/>
      <w:r w:rsidRPr="00193B37">
        <w:rPr>
          <w:rFonts w:ascii="Aptos" w:hAnsi="Aptos"/>
        </w:rPr>
        <w:t xml:space="preserve"> Render.</w:t>
      </w:r>
      <w:r w:rsidRPr="00193B37">
        <w:rPr>
          <w:rFonts w:ascii="Aptos" w:hAnsi="Aptos"/>
        </w:rPr>
        <w:br/>
        <w:t xml:space="preserve">- CI/CD pipeline </w:t>
      </w:r>
      <w:proofErr w:type="spellStart"/>
      <w:r w:rsidRPr="00193B37">
        <w:rPr>
          <w:rFonts w:ascii="Aptos" w:hAnsi="Aptos"/>
        </w:rPr>
        <w:t>přes</w:t>
      </w:r>
      <w:proofErr w:type="spellEnd"/>
      <w:r w:rsidRPr="00193B37">
        <w:rPr>
          <w:rFonts w:ascii="Aptos" w:hAnsi="Aptos"/>
        </w:rPr>
        <w:t xml:space="preserve"> GitHub Actions (build, lint, deploy).</w:t>
      </w:r>
      <w:r w:rsidRPr="00193B37">
        <w:rPr>
          <w:rFonts w:ascii="Aptos" w:hAnsi="Aptos"/>
        </w:rPr>
        <w:br/>
        <w:t xml:space="preserve">- Environment variables se </w:t>
      </w:r>
      <w:proofErr w:type="spellStart"/>
      <w:r w:rsidRPr="00193B37">
        <w:rPr>
          <w:rFonts w:ascii="Aptos" w:hAnsi="Aptos"/>
        </w:rPr>
        <w:t>spravují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ve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Vercel</w:t>
      </w:r>
      <w:proofErr w:type="spellEnd"/>
      <w:r w:rsidRPr="00193B37">
        <w:rPr>
          <w:rFonts w:ascii="Aptos" w:hAnsi="Aptos"/>
        </w:rPr>
        <w:t>/</w:t>
      </w:r>
      <w:proofErr w:type="spellStart"/>
      <w:r w:rsidRPr="00193B37">
        <w:rPr>
          <w:rFonts w:ascii="Aptos" w:hAnsi="Aptos"/>
        </w:rPr>
        <w:t>hostingu</w:t>
      </w:r>
      <w:proofErr w:type="spellEnd"/>
      <w:r w:rsidRPr="00193B37">
        <w:rPr>
          <w:rFonts w:ascii="Aptos" w:hAnsi="Aptos"/>
        </w:rPr>
        <w:t xml:space="preserve"> (</w:t>
      </w:r>
      <w:proofErr w:type="spellStart"/>
      <w:r w:rsidRPr="00193B37">
        <w:rPr>
          <w:rFonts w:ascii="Aptos" w:hAnsi="Aptos"/>
        </w:rPr>
        <w:t>např</w:t>
      </w:r>
      <w:proofErr w:type="spellEnd"/>
      <w:r w:rsidRPr="00193B37">
        <w:rPr>
          <w:rFonts w:ascii="Aptos" w:hAnsi="Aptos"/>
        </w:rPr>
        <w:t xml:space="preserve">. API URL, </w:t>
      </w:r>
      <w:proofErr w:type="spellStart"/>
      <w:r w:rsidRPr="00193B37">
        <w:rPr>
          <w:rFonts w:ascii="Aptos" w:hAnsi="Aptos"/>
        </w:rPr>
        <w:t>Supabase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klíče</w:t>
      </w:r>
      <w:proofErr w:type="spellEnd"/>
      <w:r w:rsidRPr="00193B37">
        <w:rPr>
          <w:rFonts w:ascii="Aptos" w:hAnsi="Aptos"/>
        </w:rPr>
        <w:t>).</w:t>
      </w:r>
    </w:p>
    <w:p w14:paraId="465F84F0" w14:textId="77777777" w:rsidR="00193B37" w:rsidRPr="00193B37" w:rsidRDefault="00193B37" w:rsidP="00D976C5">
      <w:pPr>
        <w:pStyle w:val="Nadpis2"/>
      </w:pPr>
      <w:bookmarkStart w:id="10" w:name="_Toc198859258"/>
      <w:r w:rsidRPr="00193B37">
        <w:t xml:space="preserve">3.2 </w:t>
      </w:r>
      <w:proofErr w:type="spellStart"/>
      <w:r w:rsidRPr="00193B37">
        <w:t>Architektura</w:t>
      </w:r>
      <w:proofErr w:type="spellEnd"/>
      <w:r w:rsidRPr="00193B37">
        <w:t xml:space="preserve"> a </w:t>
      </w:r>
      <w:proofErr w:type="spellStart"/>
      <w:r w:rsidRPr="00193B37">
        <w:t>struktura</w:t>
      </w:r>
      <w:proofErr w:type="spellEnd"/>
      <w:r w:rsidRPr="00193B37">
        <w:t xml:space="preserve"> </w:t>
      </w:r>
      <w:proofErr w:type="spellStart"/>
      <w:r w:rsidRPr="00193B37">
        <w:t>kódu</w:t>
      </w:r>
      <w:bookmarkEnd w:id="10"/>
      <w:proofErr w:type="spellEnd"/>
    </w:p>
    <w:p w14:paraId="597BBE35" w14:textId="77777777" w:rsidR="00193B37" w:rsidRP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Projekt je </w:t>
      </w:r>
      <w:proofErr w:type="spellStart"/>
      <w:r w:rsidRPr="00193B37">
        <w:rPr>
          <w:rFonts w:ascii="Aptos" w:hAnsi="Aptos"/>
        </w:rPr>
        <w:t>rozdělen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`/apps/web` (frontend) a `/apps/</w:t>
      </w:r>
      <w:proofErr w:type="spellStart"/>
      <w:r w:rsidRPr="00193B37">
        <w:rPr>
          <w:rFonts w:ascii="Aptos" w:hAnsi="Aptos"/>
        </w:rPr>
        <w:t>api</w:t>
      </w:r>
      <w:proofErr w:type="spellEnd"/>
      <w:r w:rsidRPr="00193B37">
        <w:rPr>
          <w:rFonts w:ascii="Aptos" w:hAnsi="Aptos"/>
        </w:rPr>
        <w:t>` (backend).</w:t>
      </w:r>
      <w:r w:rsidRPr="00193B37">
        <w:rPr>
          <w:rFonts w:ascii="Aptos" w:hAnsi="Aptos"/>
        </w:rPr>
        <w:br/>
        <w:t xml:space="preserve">- Backend </w:t>
      </w:r>
      <w:proofErr w:type="spellStart"/>
      <w:r w:rsidRPr="00193B37">
        <w:rPr>
          <w:rFonts w:ascii="Aptos" w:hAnsi="Aptos"/>
        </w:rPr>
        <w:t>má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vrstvy</w:t>
      </w:r>
      <w:proofErr w:type="spellEnd"/>
      <w:r w:rsidRPr="00193B37">
        <w:rPr>
          <w:rFonts w:ascii="Aptos" w:hAnsi="Aptos"/>
        </w:rPr>
        <w:t xml:space="preserve">: controller → service → repository → </w:t>
      </w:r>
      <w:proofErr w:type="spellStart"/>
      <w:r w:rsidRPr="00193B37">
        <w:rPr>
          <w:rFonts w:ascii="Aptos" w:hAnsi="Aptos"/>
        </w:rPr>
        <w:t>dto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API je </w:t>
      </w:r>
      <w:proofErr w:type="spellStart"/>
      <w:r w:rsidRPr="00193B37">
        <w:rPr>
          <w:rFonts w:ascii="Aptos" w:hAnsi="Aptos"/>
        </w:rPr>
        <w:t>generované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pomocí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OpenAPI</w:t>
      </w:r>
      <w:proofErr w:type="spellEnd"/>
      <w:r w:rsidRPr="00193B37">
        <w:rPr>
          <w:rFonts w:ascii="Aptos" w:hAnsi="Aptos"/>
        </w:rPr>
        <w:t xml:space="preserve"> a Orval.</w:t>
      </w:r>
      <w:r w:rsidRPr="00193B37">
        <w:rPr>
          <w:rFonts w:ascii="Aptos" w:hAnsi="Aptos"/>
        </w:rPr>
        <w:br/>
        <w:t xml:space="preserve">- Frontend </w:t>
      </w:r>
      <w:proofErr w:type="spellStart"/>
      <w:r w:rsidRPr="00193B37">
        <w:rPr>
          <w:rFonts w:ascii="Aptos" w:hAnsi="Aptos"/>
        </w:rPr>
        <w:t>využívá</w:t>
      </w:r>
      <w:proofErr w:type="spellEnd"/>
      <w:r w:rsidRPr="00193B37">
        <w:rPr>
          <w:rFonts w:ascii="Aptos" w:hAnsi="Aptos"/>
        </w:rPr>
        <w:t xml:space="preserve"> React Query a Axios </w:t>
      </w:r>
      <w:proofErr w:type="spellStart"/>
      <w:r w:rsidRPr="00193B37">
        <w:rPr>
          <w:rFonts w:ascii="Aptos" w:hAnsi="Aptos"/>
        </w:rPr>
        <w:t>klient</w:t>
      </w:r>
      <w:proofErr w:type="spellEnd"/>
      <w:r w:rsidRPr="00193B37">
        <w:rPr>
          <w:rFonts w:ascii="Aptos" w:hAnsi="Aptos"/>
        </w:rPr>
        <w:t>.</w:t>
      </w:r>
    </w:p>
    <w:p w14:paraId="7B3CDAFB" w14:textId="77777777" w:rsidR="00193B37" w:rsidRPr="00193B37" w:rsidRDefault="00193B37" w:rsidP="00D976C5">
      <w:pPr>
        <w:pStyle w:val="Nadpis2"/>
      </w:pPr>
      <w:bookmarkStart w:id="11" w:name="_Toc198859259"/>
      <w:r w:rsidRPr="00193B37">
        <w:t xml:space="preserve">3.3 </w:t>
      </w:r>
      <w:proofErr w:type="spellStart"/>
      <w:r w:rsidRPr="00193B37">
        <w:t>Práce</w:t>
      </w:r>
      <w:proofErr w:type="spellEnd"/>
      <w:r w:rsidRPr="00193B37">
        <w:t xml:space="preserve"> s </w:t>
      </w:r>
      <w:proofErr w:type="spellStart"/>
      <w:r w:rsidRPr="00193B37">
        <w:t>databází</w:t>
      </w:r>
      <w:bookmarkEnd w:id="11"/>
      <w:proofErr w:type="spellEnd"/>
    </w:p>
    <w:p w14:paraId="68A9C651" w14:textId="77777777" w:rsidR="00193B37" w:rsidRP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</w:t>
      </w:r>
      <w:proofErr w:type="spellStart"/>
      <w:r w:rsidRPr="00193B37">
        <w:rPr>
          <w:rFonts w:ascii="Aptos" w:hAnsi="Aptos"/>
        </w:rPr>
        <w:t>Používá</w:t>
      </w:r>
      <w:proofErr w:type="spellEnd"/>
      <w:r w:rsidRPr="00193B37">
        <w:rPr>
          <w:rFonts w:ascii="Aptos" w:hAnsi="Aptos"/>
        </w:rPr>
        <w:t xml:space="preserve"> se PostgreSQL </w:t>
      </w:r>
      <w:proofErr w:type="spellStart"/>
      <w:r w:rsidRPr="00193B37">
        <w:rPr>
          <w:rFonts w:ascii="Aptos" w:hAnsi="Aptos"/>
        </w:rPr>
        <w:t>hostovaná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Supabase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ORM je Prisma, </w:t>
      </w:r>
      <w:proofErr w:type="spellStart"/>
      <w:r w:rsidRPr="00193B37">
        <w:rPr>
          <w:rFonts w:ascii="Aptos" w:hAnsi="Aptos"/>
        </w:rPr>
        <w:t>klient</w:t>
      </w:r>
      <w:proofErr w:type="spellEnd"/>
      <w:r w:rsidRPr="00193B37">
        <w:rPr>
          <w:rFonts w:ascii="Aptos" w:hAnsi="Aptos"/>
        </w:rPr>
        <w:t xml:space="preserve"> se </w:t>
      </w:r>
      <w:proofErr w:type="spellStart"/>
      <w:r w:rsidRPr="00193B37">
        <w:rPr>
          <w:rFonts w:ascii="Aptos" w:hAnsi="Aptos"/>
        </w:rPr>
        <w:t>generuje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pomocí</w:t>
      </w:r>
      <w:proofErr w:type="spellEnd"/>
      <w:r w:rsidRPr="00193B37">
        <w:rPr>
          <w:rFonts w:ascii="Aptos" w:hAnsi="Aptos"/>
        </w:rPr>
        <w:t xml:space="preserve"> `</w:t>
      </w:r>
      <w:proofErr w:type="spellStart"/>
      <w:r w:rsidRPr="00193B37">
        <w:rPr>
          <w:rFonts w:ascii="Aptos" w:hAnsi="Aptos"/>
        </w:rPr>
        <w:t>npx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prisma</w:t>
      </w:r>
      <w:proofErr w:type="spellEnd"/>
      <w:r w:rsidRPr="00193B37">
        <w:rPr>
          <w:rFonts w:ascii="Aptos" w:hAnsi="Aptos"/>
        </w:rPr>
        <w:t xml:space="preserve"> generate`.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Migrace</w:t>
      </w:r>
      <w:proofErr w:type="spellEnd"/>
      <w:r w:rsidRPr="00193B37">
        <w:rPr>
          <w:rFonts w:ascii="Aptos" w:hAnsi="Aptos"/>
        </w:rPr>
        <w:t>: `</w:t>
      </w:r>
      <w:proofErr w:type="spellStart"/>
      <w:r w:rsidRPr="00193B37">
        <w:rPr>
          <w:rFonts w:ascii="Aptos" w:hAnsi="Aptos"/>
        </w:rPr>
        <w:t>npx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prisma</w:t>
      </w:r>
      <w:proofErr w:type="spellEnd"/>
      <w:r w:rsidRPr="00193B37">
        <w:rPr>
          <w:rFonts w:ascii="Aptos" w:hAnsi="Aptos"/>
        </w:rPr>
        <w:t xml:space="preserve"> migrate dev` pro </w:t>
      </w:r>
      <w:proofErr w:type="spellStart"/>
      <w:r w:rsidRPr="00193B37">
        <w:rPr>
          <w:rFonts w:ascii="Aptos" w:hAnsi="Aptos"/>
        </w:rPr>
        <w:t>vývoj</w:t>
      </w:r>
      <w:proofErr w:type="spellEnd"/>
      <w:r w:rsidRPr="00193B37">
        <w:rPr>
          <w:rFonts w:ascii="Aptos" w:hAnsi="Aptos"/>
        </w:rPr>
        <w:t xml:space="preserve">, `deploy` pro </w:t>
      </w:r>
      <w:proofErr w:type="spellStart"/>
      <w:r w:rsidRPr="00193B37">
        <w:rPr>
          <w:rFonts w:ascii="Aptos" w:hAnsi="Aptos"/>
        </w:rPr>
        <w:t>produkci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ERD a </w:t>
      </w:r>
      <w:proofErr w:type="spellStart"/>
      <w:r w:rsidRPr="00193B37">
        <w:rPr>
          <w:rFonts w:ascii="Aptos" w:hAnsi="Aptos"/>
        </w:rPr>
        <w:t>struktura</w:t>
      </w:r>
      <w:proofErr w:type="spellEnd"/>
      <w:r w:rsidRPr="00193B37">
        <w:rPr>
          <w:rFonts w:ascii="Aptos" w:hAnsi="Aptos"/>
        </w:rPr>
        <w:t xml:space="preserve"> je </w:t>
      </w:r>
      <w:proofErr w:type="spellStart"/>
      <w:r w:rsidRPr="00193B37">
        <w:rPr>
          <w:rFonts w:ascii="Aptos" w:hAnsi="Aptos"/>
        </w:rPr>
        <w:t>popsána</w:t>
      </w:r>
      <w:proofErr w:type="spellEnd"/>
      <w:r w:rsidRPr="00193B37">
        <w:rPr>
          <w:rFonts w:ascii="Aptos" w:hAnsi="Aptos"/>
        </w:rPr>
        <w:t xml:space="preserve"> v SDD </w:t>
      </w:r>
      <w:proofErr w:type="spellStart"/>
      <w:r w:rsidRPr="00193B37">
        <w:rPr>
          <w:rFonts w:ascii="Aptos" w:hAnsi="Aptos"/>
        </w:rPr>
        <w:t>dokumentu</w:t>
      </w:r>
      <w:proofErr w:type="spellEnd"/>
      <w:r w:rsidRPr="00193B37">
        <w:rPr>
          <w:rFonts w:ascii="Aptos" w:hAnsi="Aptos"/>
        </w:rPr>
        <w:t>.</w:t>
      </w:r>
    </w:p>
    <w:p w14:paraId="542A0A49" w14:textId="77777777" w:rsidR="00193B37" w:rsidRPr="00193B37" w:rsidRDefault="00193B37" w:rsidP="00D976C5">
      <w:pPr>
        <w:pStyle w:val="Nadpis2"/>
      </w:pPr>
      <w:bookmarkStart w:id="12" w:name="_Toc198859260"/>
      <w:r w:rsidRPr="00193B37">
        <w:lastRenderedPageBreak/>
        <w:t xml:space="preserve">3.4 Role a </w:t>
      </w:r>
      <w:proofErr w:type="spellStart"/>
      <w:r w:rsidRPr="00193B37">
        <w:t>přístupy</w:t>
      </w:r>
      <w:bookmarkEnd w:id="12"/>
      <w:proofErr w:type="spellEnd"/>
    </w:p>
    <w:p w14:paraId="6BD96BD5" w14:textId="77777777" w:rsidR="00193B37" w:rsidRP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>- Role: SUPERADMIN, MANAGER, HR, ACCOUNTANT, USER.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Oprávnění</w:t>
      </w:r>
      <w:proofErr w:type="spellEnd"/>
      <w:r w:rsidRPr="00193B37">
        <w:rPr>
          <w:rFonts w:ascii="Aptos" w:hAnsi="Aptos"/>
        </w:rPr>
        <w:t xml:space="preserve"> se </w:t>
      </w:r>
      <w:proofErr w:type="spellStart"/>
      <w:r w:rsidRPr="00193B37">
        <w:rPr>
          <w:rFonts w:ascii="Aptos" w:hAnsi="Aptos"/>
        </w:rPr>
        <w:t>nastavují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pomocí</w:t>
      </w:r>
      <w:proofErr w:type="spellEnd"/>
      <w:r w:rsidRPr="00193B37">
        <w:rPr>
          <w:rFonts w:ascii="Aptos" w:hAnsi="Aptos"/>
        </w:rPr>
        <w:t xml:space="preserve"> JWT </w:t>
      </w:r>
      <w:proofErr w:type="spellStart"/>
      <w:r w:rsidRPr="00193B37">
        <w:rPr>
          <w:rFonts w:ascii="Aptos" w:hAnsi="Aptos"/>
        </w:rPr>
        <w:t>tokenu</w:t>
      </w:r>
      <w:proofErr w:type="spellEnd"/>
      <w:r w:rsidRPr="00193B37">
        <w:rPr>
          <w:rFonts w:ascii="Aptos" w:hAnsi="Aptos"/>
        </w:rPr>
        <w:t xml:space="preserve"> a </w:t>
      </w:r>
      <w:proofErr w:type="spellStart"/>
      <w:r w:rsidRPr="00193B37">
        <w:rPr>
          <w:rFonts w:ascii="Aptos" w:hAnsi="Aptos"/>
        </w:rPr>
        <w:t>guardů</w:t>
      </w:r>
      <w:proofErr w:type="spellEnd"/>
      <w:r w:rsidRPr="00193B37">
        <w:rPr>
          <w:rFonts w:ascii="Aptos" w:hAnsi="Aptos"/>
        </w:rPr>
        <w:t xml:space="preserve"> v </w:t>
      </w:r>
      <w:proofErr w:type="spellStart"/>
      <w:r w:rsidRPr="00193B37">
        <w:rPr>
          <w:rFonts w:ascii="Aptos" w:hAnsi="Aptos"/>
        </w:rPr>
        <w:t>NestJS</w:t>
      </w:r>
      <w:proofErr w:type="spellEnd"/>
      <w:r w:rsidRPr="00193B37">
        <w:rPr>
          <w:rFonts w:ascii="Aptos" w:hAnsi="Aptos"/>
        </w:rPr>
        <w:t xml:space="preserve"> (`</w:t>
      </w:r>
      <w:proofErr w:type="spellStart"/>
      <w:r w:rsidRPr="00193B37">
        <w:rPr>
          <w:rFonts w:ascii="Aptos" w:hAnsi="Aptos"/>
        </w:rPr>
        <w:t>RolesGuard</w:t>
      </w:r>
      <w:proofErr w:type="spellEnd"/>
      <w:r w:rsidRPr="00193B37">
        <w:rPr>
          <w:rFonts w:ascii="Aptos" w:hAnsi="Aptos"/>
        </w:rPr>
        <w:t>`).</w:t>
      </w:r>
      <w:r w:rsidRPr="00193B37">
        <w:rPr>
          <w:rFonts w:ascii="Aptos" w:hAnsi="Aptos"/>
        </w:rPr>
        <w:br/>
        <w:t xml:space="preserve">- Frontend </w:t>
      </w:r>
      <w:proofErr w:type="spellStart"/>
      <w:r w:rsidRPr="00193B37">
        <w:rPr>
          <w:rFonts w:ascii="Aptos" w:hAnsi="Aptos"/>
        </w:rPr>
        <w:t>kontroluje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oprávnění</w:t>
      </w:r>
      <w:proofErr w:type="spellEnd"/>
      <w:r w:rsidRPr="00193B37">
        <w:rPr>
          <w:rFonts w:ascii="Aptos" w:hAnsi="Aptos"/>
        </w:rPr>
        <w:t xml:space="preserve"> pro </w:t>
      </w:r>
      <w:proofErr w:type="spellStart"/>
      <w:r w:rsidRPr="00193B37">
        <w:rPr>
          <w:rFonts w:ascii="Aptos" w:hAnsi="Aptos"/>
        </w:rPr>
        <w:t>zobrazení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komponent</w:t>
      </w:r>
      <w:proofErr w:type="spellEnd"/>
      <w:r w:rsidRPr="00193B37">
        <w:rPr>
          <w:rFonts w:ascii="Aptos" w:hAnsi="Aptos"/>
        </w:rPr>
        <w:t>.</w:t>
      </w:r>
    </w:p>
    <w:p w14:paraId="0F0AB801" w14:textId="77777777" w:rsidR="00193B37" w:rsidRPr="00193B37" w:rsidRDefault="00193B37" w:rsidP="00D976C5">
      <w:pPr>
        <w:pStyle w:val="Nadpis2"/>
      </w:pPr>
      <w:bookmarkStart w:id="13" w:name="_Toc198859261"/>
      <w:r w:rsidRPr="00193B37">
        <w:t xml:space="preserve">3.5 Debugging a </w:t>
      </w:r>
      <w:proofErr w:type="spellStart"/>
      <w:r w:rsidRPr="00193B37">
        <w:t>logování</w:t>
      </w:r>
      <w:bookmarkEnd w:id="13"/>
      <w:proofErr w:type="spellEnd"/>
    </w:p>
    <w:p w14:paraId="2941A7F3" w14:textId="77777777" w:rsidR="00193B37" w:rsidRP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Pro </w:t>
      </w:r>
      <w:proofErr w:type="spellStart"/>
      <w:r w:rsidRPr="00193B37">
        <w:rPr>
          <w:rFonts w:ascii="Aptos" w:hAnsi="Aptos"/>
        </w:rPr>
        <w:t>chyby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při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loginu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zkontrolujte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Supabase</w:t>
      </w:r>
      <w:proofErr w:type="spellEnd"/>
      <w:r w:rsidRPr="00193B37">
        <w:rPr>
          <w:rFonts w:ascii="Aptos" w:hAnsi="Aptos"/>
        </w:rPr>
        <w:t xml:space="preserve"> dashboard (Auth logs).</w:t>
      </w:r>
      <w:r w:rsidRPr="00193B37">
        <w:rPr>
          <w:rFonts w:ascii="Aptos" w:hAnsi="Aptos"/>
        </w:rPr>
        <w:br/>
        <w:t xml:space="preserve">- Backend </w:t>
      </w:r>
      <w:proofErr w:type="spellStart"/>
      <w:r w:rsidRPr="00193B37">
        <w:rPr>
          <w:rFonts w:ascii="Aptos" w:hAnsi="Aptos"/>
        </w:rPr>
        <w:t>chyby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lze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sledovat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pomocí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logů</w:t>
      </w:r>
      <w:proofErr w:type="spellEnd"/>
      <w:r w:rsidRPr="00193B37">
        <w:rPr>
          <w:rFonts w:ascii="Aptos" w:hAnsi="Aptos"/>
        </w:rPr>
        <w:t xml:space="preserve"> v Railway/Render </w:t>
      </w:r>
      <w:proofErr w:type="spellStart"/>
      <w:r w:rsidRPr="00193B37">
        <w:rPr>
          <w:rFonts w:ascii="Aptos" w:hAnsi="Aptos"/>
        </w:rPr>
        <w:t>nebo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lokálně</w:t>
      </w:r>
      <w:proofErr w:type="spellEnd"/>
      <w:r w:rsidRPr="00193B37">
        <w:rPr>
          <w:rFonts w:ascii="Aptos" w:hAnsi="Aptos"/>
        </w:rPr>
        <w:t xml:space="preserve"> v </w:t>
      </w:r>
      <w:proofErr w:type="spellStart"/>
      <w:r w:rsidRPr="00193B37">
        <w:rPr>
          <w:rFonts w:ascii="Aptos" w:hAnsi="Aptos"/>
        </w:rPr>
        <w:t>terminálu</w:t>
      </w:r>
      <w:proofErr w:type="spellEnd"/>
      <w:r w:rsidRPr="00193B37">
        <w:rPr>
          <w:rFonts w:ascii="Aptos" w:hAnsi="Aptos"/>
        </w:rPr>
        <w:t>.</w:t>
      </w:r>
      <w:r w:rsidRPr="00193B37">
        <w:rPr>
          <w:rFonts w:ascii="Aptos" w:hAnsi="Aptos"/>
        </w:rPr>
        <w:br/>
        <w:t xml:space="preserve">- Frontend </w:t>
      </w:r>
      <w:proofErr w:type="spellStart"/>
      <w:r w:rsidRPr="00193B37">
        <w:rPr>
          <w:rFonts w:ascii="Aptos" w:hAnsi="Aptos"/>
        </w:rPr>
        <w:t>chyby</w:t>
      </w:r>
      <w:proofErr w:type="spellEnd"/>
      <w:r w:rsidRPr="00193B37">
        <w:rPr>
          <w:rFonts w:ascii="Aptos" w:hAnsi="Aptos"/>
        </w:rPr>
        <w:t xml:space="preserve"> v </w:t>
      </w:r>
      <w:proofErr w:type="spellStart"/>
      <w:r w:rsidRPr="00193B37">
        <w:rPr>
          <w:rFonts w:ascii="Aptos" w:hAnsi="Aptos"/>
        </w:rPr>
        <w:t>konzoli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prohlížeče</w:t>
      </w:r>
      <w:proofErr w:type="spellEnd"/>
      <w:r w:rsidRPr="00193B37">
        <w:rPr>
          <w:rFonts w:ascii="Aptos" w:hAnsi="Aptos"/>
        </w:rPr>
        <w:t xml:space="preserve"> (</w:t>
      </w:r>
      <w:proofErr w:type="spellStart"/>
      <w:r w:rsidRPr="00193B37">
        <w:rPr>
          <w:rFonts w:ascii="Aptos" w:hAnsi="Aptos"/>
        </w:rPr>
        <w:t>DevTools</w:t>
      </w:r>
      <w:proofErr w:type="spellEnd"/>
      <w:r w:rsidRPr="00193B37">
        <w:rPr>
          <w:rFonts w:ascii="Aptos" w:hAnsi="Aptos"/>
        </w:rPr>
        <w:t>).</w:t>
      </w:r>
      <w:r w:rsidRPr="00193B37">
        <w:rPr>
          <w:rFonts w:ascii="Aptos" w:hAnsi="Aptos"/>
        </w:rPr>
        <w:br/>
        <w:t>- (</w:t>
      </w:r>
      <w:proofErr w:type="spellStart"/>
      <w:r w:rsidRPr="00193B37">
        <w:rPr>
          <w:rFonts w:ascii="Aptos" w:hAnsi="Aptos"/>
        </w:rPr>
        <w:t>Volitelně</w:t>
      </w:r>
      <w:proofErr w:type="spellEnd"/>
      <w:r w:rsidRPr="00193B37">
        <w:rPr>
          <w:rFonts w:ascii="Aptos" w:hAnsi="Aptos"/>
        </w:rPr>
        <w:t xml:space="preserve">) </w:t>
      </w:r>
      <w:proofErr w:type="spellStart"/>
      <w:r w:rsidRPr="00193B37">
        <w:rPr>
          <w:rFonts w:ascii="Aptos" w:hAnsi="Aptos"/>
        </w:rPr>
        <w:t>Lze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nasadit</w:t>
      </w:r>
      <w:proofErr w:type="spellEnd"/>
      <w:r w:rsidRPr="00193B37">
        <w:rPr>
          <w:rFonts w:ascii="Aptos" w:hAnsi="Aptos"/>
        </w:rPr>
        <w:t xml:space="preserve"> monitoring (Sentry, </w:t>
      </w:r>
      <w:proofErr w:type="spellStart"/>
      <w:r w:rsidRPr="00193B37">
        <w:rPr>
          <w:rFonts w:ascii="Aptos" w:hAnsi="Aptos"/>
        </w:rPr>
        <w:t>Vercel</w:t>
      </w:r>
      <w:proofErr w:type="spellEnd"/>
      <w:r w:rsidRPr="00193B37">
        <w:rPr>
          <w:rFonts w:ascii="Aptos" w:hAnsi="Aptos"/>
        </w:rPr>
        <w:t xml:space="preserve"> Analytics).</w:t>
      </w:r>
    </w:p>
    <w:p w14:paraId="56D4E7D9" w14:textId="77777777" w:rsidR="00193B37" w:rsidRPr="00193B37" w:rsidRDefault="00193B37" w:rsidP="00D976C5">
      <w:pPr>
        <w:pStyle w:val="Nadpis2"/>
      </w:pPr>
      <w:bookmarkStart w:id="14" w:name="_Toc198859262"/>
      <w:r w:rsidRPr="00193B37">
        <w:t xml:space="preserve">3.6 </w:t>
      </w:r>
      <w:proofErr w:type="spellStart"/>
      <w:r w:rsidRPr="00193B37">
        <w:t>Budoucí</w:t>
      </w:r>
      <w:proofErr w:type="spellEnd"/>
      <w:r w:rsidRPr="00193B37">
        <w:t xml:space="preserve"> </w:t>
      </w:r>
      <w:proofErr w:type="spellStart"/>
      <w:r w:rsidRPr="00193B37">
        <w:t>rozšíření</w:t>
      </w:r>
      <w:bookmarkEnd w:id="14"/>
      <w:proofErr w:type="spellEnd"/>
    </w:p>
    <w:p w14:paraId="40CF501D" w14:textId="77777777" w:rsidR="00193B37" w:rsidRPr="00193B37" w:rsidRDefault="00193B37" w:rsidP="00193B37">
      <w:pPr>
        <w:rPr>
          <w:rFonts w:ascii="Aptos" w:hAnsi="Aptos"/>
        </w:rPr>
      </w:pPr>
      <w:r w:rsidRPr="00193B37">
        <w:rPr>
          <w:rFonts w:ascii="Aptos" w:hAnsi="Aptos"/>
        </w:rPr>
        <w:t xml:space="preserve">- </w:t>
      </w:r>
      <w:proofErr w:type="spellStart"/>
      <w:r w:rsidRPr="00193B37">
        <w:rPr>
          <w:rFonts w:ascii="Aptos" w:hAnsi="Aptos"/>
        </w:rPr>
        <w:t>Mobilní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aplikace</w:t>
      </w:r>
      <w:proofErr w:type="spellEnd"/>
      <w:r w:rsidRPr="00193B37">
        <w:rPr>
          <w:rFonts w:ascii="Aptos" w:hAnsi="Aptos"/>
        </w:rPr>
        <w:t xml:space="preserve"> (React Native)</w:t>
      </w:r>
      <w:r w:rsidRPr="00193B37">
        <w:rPr>
          <w:rFonts w:ascii="Aptos" w:hAnsi="Aptos"/>
        </w:rPr>
        <w:br/>
        <w:t xml:space="preserve">- Export </w:t>
      </w:r>
      <w:proofErr w:type="spellStart"/>
      <w:r w:rsidRPr="00193B37">
        <w:rPr>
          <w:rFonts w:ascii="Aptos" w:hAnsi="Aptos"/>
        </w:rPr>
        <w:t>dat</w:t>
      </w:r>
      <w:proofErr w:type="spellEnd"/>
      <w:r w:rsidRPr="00193B37">
        <w:rPr>
          <w:rFonts w:ascii="Aptos" w:hAnsi="Aptos"/>
        </w:rPr>
        <w:t xml:space="preserve"> do PDF/</w:t>
      </w:r>
      <w:proofErr w:type="spellStart"/>
      <w:r w:rsidRPr="00193B37">
        <w:rPr>
          <w:rFonts w:ascii="Aptos" w:hAnsi="Aptos"/>
        </w:rPr>
        <w:t>Excelu</w:t>
      </w:r>
      <w:proofErr w:type="spellEnd"/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Sledování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docházky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pomocí</w:t>
      </w:r>
      <w:proofErr w:type="spellEnd"/>
      <w:r w:rsidRPr="00193B37">
        <w:rPr>
          <w:rFonts w:ascii="Aptos" w:hAnsi="Aptos"/>
        </w:rPr>
        <w:t xml:space="preserve"> QR </w:t>
      </w:r>
      <w:proofErr w:type="spellStart"/>
      <w:r w:rsidRPr="00193B37">
        <w:rPr>
          <w:rFonts w:ascii="Aptos" w:hAnsi="Aptos"/>
        </w:rPr>
        <w:t>kódů</w:t>
      </w:r>
      <w:proofErr w:type="spellEnd"/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Úprava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rolí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přes</w:t>
      </w:r>
      <w:proofErr w:type="spellEnd"/>
      <w:r w:rsidRPr="00193B37">
        <w:rPr>
          <w:rFonts w:ascii="Aptos" w:hAnsi="Aptos"/>
        </w:rPr>
        <w:t xml:space="preserve"> UI</w:t>
      </w:r>
      <w:r w:rsidRPr="00193B37">
        <w:rPr>
          <w:rFonts w:ascii="Aptos" w:hAnsi="Aptos"/>
        </w:rPr>
        <w:br/>
        <w:t xml:space="preserve">- </w:t>
      </w:r>
      <w:proofErr w:type="spellStart"/>
      <w:r w:rsidRPr="00193B37">
        <w:rPr>
          <w:rFonts w:ascii="Aptos" w:hAnsi="Aptos"/>
        </w:rPr>
        <w:t>Automatické</w:t>
      </w:r>
      <w:proofErr w:type="spellEnd"/>
      <w:r w:rsidRPr="00193B37">
        <w:rPr>
          <w:rFonts w:ascii="Aptos" w:hAnsi="Aptos"/>
        </w:rPr>
        <w:t xml:space="preserve"> </w:t>
      </w:r>
      <w:proofErr w:type="spellStart"/>
      <w:r w:rsidRPr="00193B37">
        <w:rPr>
          <w:rFonts w:ascii="Aptos" w:hAnsi="Aptos"/>
        </w:rPr>
        <w:t>upozornění</w:t>
      </w:r>
      <w:proofErr w:type="spellEnd"/>
      <w:r w:rsidRPr="00193B37">
        <w:rPr>
          <w:rFonts w:ascii="Aptos" w:hAnsi="Aptos"/>
        </w:rPr>
        <w:t xml:space="preserve"> e-</w:t>
      </w:r>
      <w:proofErr w:type="spellStart"/>
      <w:r w:rsidRPr="00193B37">
        <w:rPr>
          <w:rFonts w:ascii="Aptos" w:hAnsi="Aptos"/>
        </w:rPr>
        <w:t>mailem</w:t>
      </w:r>
      <w:proofErr w:type="spellEnd"/>
    </w:p>
    <w:p w14:paraId="6BD331CA" w14:textId="5403FFE5" w:rsidR="000B7B22" w:rsidRPr="00193B37" w:rsidRDefault="000B7B22" w:rsidP="00193B37">
      <w:pPr>
        <w:rPr>
          <w:rFonts w:ascii="Aptos" w:hAnsi="Aptos"/>
        </w:rPr>
      </w:pPr>
    </w:p>
    <w:sectPr w:rsidR="000B7B22" w:rsidRPr="00193B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7775670">
    <w:abstractNumId w:val="8"/>
  </w:num>
  <w:num w:numId="2" w16cid:durableId="1827428344">
    <w:abstractNumId w:val="6"/>
  </w:num>
  <w:num w:numId="3" w16cid:durableId="134613258">
    <w:abstractNumId w:val="5"/>
  </w:num>
  <w:num w:numId="4" w16cid:durableId="1044644873">
    <w:abstractNumId w:val="4"/>
  </w:num>
  <w:num w:numId="5" w16cid:durableId="1124735252">
    <w:abstractNumId w:val="7"/>
  </w:num>
  <w:num w:numId="6" w16cid:durableId="1870219769">
    <w:abstractNumId w:val="3"/>
  </w:num>
  <w:num w:numId="7" w16cid:durableId="703411415">
    <w:abstractNumId w:val="2"/>
  </w:num>
  <w:num w:numId="8" w16cid:durableId="1554924368">
    <w:abstractNumId w:val="1"/>
  </w:num>
  <w:num w:numId="9" w16cid:durableId="202239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7B22"/>
    <w:rsid w:val="0015074B"/>
    <w:rsid w:val="00193B37"/>
    <w:rsid w:val="0029639D"/>
    <w:rsid w:val="00326F90"/>
    <w:rsid w:val="003A0503"/>
    <w:rsid w:val="009008CF"/>
    <w:rsid w:val="00A86E32"/>
    <w:rsid w:val="00AA1D8D"/>
    <w:rsid w:val="00B47730"/>
    <w:rsid w:val="00CB0664"/>
    <w:rsid w:val="00D976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5B75BD"/>
  <w14:defaultImageDpi w14:val="300"/>
  <w15:docId w15:val="{7B04CCF4-71E3-B443-9340-D752D172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D97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976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976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D976C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D976C5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976C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Obsah1">
    <w:name w:val="toc 1"/>
    <w:basedOn w:val="Normln"/>
    <w:next w:val="Normln"/>
    <w:autoRedefine/>
    <w:uiPriority w:val="39"/>
    <w:unhideWhenUsed/>
    <w:rsid w:val="00D976C5"/>
    <w:pPr>
      <w:spacing w:before="120" w:after="120"/>
    </w:pPr>
    <w:rPr>
      <w:b/>
      <w:bCs/>
      <w:caps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D976C5"/>
    <w:pPr>
      <w:spacing w:after="0"/>
      <w:ind w:left="220"/>
    </w:pPr>
    <w:rPr>
      <w:small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D976C5"/>
    <w:pPr>
      <w:spacing w:after="0"/>
      <w:ind w:left="440"/>
    </w:pPr>
    <w:rPr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D976C5"/>
    <w:pPr>
      <w:spacing w:after="0"/>
      <w:ind w:left="660"/>
    </w:pPr>
    <w:rPr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D976C5"/>
    <w:pPr>
      <w:spacing w:after="0"/>
      <w:ind w:left="880"/>
    </w:pPr>
    <w:rPr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D976C5"/>
    <w:pPr>
      <w:spacing w:after="0"/>
      <w:ind w:left="1100"/>
    </w:pPr>
    <w:rPr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D976C5"/>
    <w:pPr>
      <w:spacing w:after="0"/>
      <w:ind w:left="1320"/>
    </w:pPr>
    <w:rPr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D976C5"/>
    <w:pPr>
      <w:spacing w:after="0"/>
      <w:ind w:left="1540"/>
    </w:pPr>
    <w:rPr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D976C5"/>
    <w:pPr>
      <w:spacing w:after="0"/>
      <w:ind w:left="1760"/>
    </w:pPr>
    <w:rPr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D976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657</Words>
  <Characters>3877</Characters>
  <Application>Microsoft Office Word</Application>
  <DocSecurity>0</DocSecurity>
  <Lines>32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Bláha Matyáš</cp:lastModifiedBy>
  <cp:revision>2</cp:revision>
  <dcterms:created xsi:type="dcterms:W3CDTF">2025-05-23T00:32:00Z</dcterms:created>
  <dcterms:modified xsi:type="dcterms:W3CDTF">2025-05-23T00:32:00Z</dcterms:modified>
  <cp:category/>
</cp:coreProperties>
</file>